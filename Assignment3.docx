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F2" w:rsidRDefault="006C30BE">
      <w:pPr>
        <w:pStyle w:val="Heading1"/>
        <w:rPr>
          <w:sz w:val="52"/>
          <w:szCs w:val="52"/>
          <w:rtl/>
        </w:rPr>
      </w:pPr>
      <w:r w:rsidRPr="006C6585">
        <w:rPr>
          <w:sz w:val="52"/>
          <w:szCs w:val="52"/>
        </w:rPr>
        <w:t>Assignment 3: SeqTrack Full Training Report (Phase 1 &amp; Phase 2)</w:t>
      </w:r>
    </w:p>
    <w:p w:rsidR="006C30BE" w:rsidRDefault="006C30BE" w:rsidP="006C30BE">
      <w:pPr>
        <w:rPr>
          <w:sz w:val="40"/>
          <w:szCs w:val="40"/>
          <w:rtl/>
          <w:lang w:bidi="ar-EG"/>
        </w:rPr>
      </w:pPr>
      <w:r w:rsidRPr="006C30BE">
        <w:rPr>
          <w:color w:val="4F81BD" w:themeColor="accent1"/>
          <w:sz w:val="40"/>
          <w:szCs w:val="40"/>
          <w:lang w:bidi="ar-EG"/>
        </w:rPr>
        <w:t>GitHub</w:t>
      </w:r>
      <w:r>
        <w:rPr>
          <w:color w:val="4F81BD" w:themeColor="accent1"/>
          <w:sz w:val="40"/>
          <w:szCs w:val="40"/>
          <w:lang w:bidi="ar-EG"/>
        </w:rPr>
        <w:t xml:space="preserve"> repository for full directory:</w:t>
      </w:r>
      <w:r>
        <w:rPr>
          <w:rFonts w:hint="cs"/>
          <w:sz w:val="40"/>
          <w:szCs w:val="40"/>
          <w:rtl/>
          <w:lang w:bidi="ar-EG"/>
        </w:rPr>
        <w:t xml:space="preserve">     </w:t>
      </w:r>
    </w:p>
    <w:p w:rsidR="006C30BE" w:rsidRPr="006C30BE" w:rsidRDefault="006C30BE" w:rsidP="006C30BE">
      <w:pPr>
        <w:rPr>
          <w:lang w:bidi="ar-EG"/>
        </w:rPr>
      </w:pPr>
      <w:r>
        <w:rPr>
          <w:rFonts w:hint="cs"/>
          <w:sz w:val="40"/>
          <w:szCs w:val="40"/>
          <w:rtl/>
          <w:lang w:bidi="ar-EG"/>
        </w:rPr>
        <w:t>"</w:t>
      </w:r>
      <w:r w:rsidR="00F0282B" w:rsidRPr="00F0282B">
        <w:rPr>
          <w:sz w:val="40"/>
          <w:szCs w:val="40"/>
          <w:lang w:bidi="ar-EG"/>
        </w:rPr>
        <w:t>https://github.com/aya2500/Assignment_3</w:t>
      </w:r>
      <w:r>
        <w:rPr>
          <w:rFonts w:hint="cs"/>
          <w:sz w:val="40"/>
          <w:szCs w:val="40"/>
          <w:rtl/>
          <w:lang w:bidi="ar-EG"/>
        </w:rPr>
        <w:t xml:space="preserve"> "</w:t>
      </w:r>
    </w:p>
    <w:p w:rsidR="006568F2" w:rsidRPr="006C6585" w:rsidRDefault="006C30BE">
      <w:pPr>
        <w:pStyle w:val="Heading2"/>
        <w:rPr>
          <w:sz w:val="40"/>
          <w:szCs w:val="40"/>
        </w:rPr>
      </w:pPr>
      <w:r w:rsidRPr="006C6585">
        <w:rPr>
          <w:sz w:val="40"/>
          <w:szCs w:val="40"/>
        </w:rPr>
        <w:t>1. Introduction</w:t>
      </w:r>
    </w:p>
    <w:p w:rsidR="00DA7685" w:rsidRPr="00DA7685" w:rsidRDefault="006C30BE" w:rsidP="00DA7685">
      <w:pPr>
        <w:rPr>
          <w:rtl/>
          <w:lang w:bidi="ar-EG"/>
        </w:rPr>
      </w:pPr>
      <w:r w:rsidRPr="006C6585">
        <w:rPr>
          <w:sz w:val="28"/>
          <w:szCs w:val="28"/>
        </w:rPr>
        <w:t>This report presents the complete training process and analysis of the SeqTrack model across Phase 1 and Phase 2. The project focuses on enhancing SeqTrack’s training automation, checkpoint management, and integration with Hugging Face. Both training phases were conducted on a filtered subset of the LaSOT dataset containing only two object classes: 'book' and 'coin'. The goal was to achieve efficient and reproducible object tracking performance with clear monitoring of the IoU (Intersection over Union) metric</w:t>
      </w:r>
      <w:r>
        <w:t>.</w:t>
      </w:r>
    </w:p>
    <w:p w:rsidR="00DA7685" w:rsidRDefault="00DA7685">
      <w:pPr>
        <w:rPr>
          <w:b/>
          <w:bCs/>
          <w:color w:val="4F81BD" w:themeColor="accent1"/>
          <w:sz w:val="40"/>
          <w:szCs w:val="40"/>
          <w:rtl/>
        </w:rPr>
      </w:pPr>
      <w:r w:rsidRPr="00DA7685">
        <w:rPr>
          <w:rFonts w:hint="cs"/>
          <w:b/>
          <w:bCs/>
          <w:color w:val="4F81BD" w:themeColor="accent1"/>
          <w:sz w:val="40"/>
          <w:szCs w:val="40"/>
          <w:rtl/>
        </w:rPr>
        <w:t>2</w:t>
      </w:r>
      <w:r w:rsidRPr="00DA7685">
        <w:rPr>
          <w:b/>
          <w:bCs/>
          <w:color w:val="4F81BD" w:themeColor="accent1"/>
          <w:sz w:val="40"/>
          <w:szCs w:val="40"/>
        </w:rPr>
        <w:t>. SeqTrack Paper Understanding</w:t>
      </w:r>
    </w:p>
    <w:p w:rsidR="00DA7685" w:rsidRDefault="00DA7685" w:rsidP="00DA7685">
      <w:pPr>
        <w:rPr>
          <w:b/>
          <w:bCs/>
          <w:sz w:val="28"/>
          <w:szCs w:val="28"/>
          <w:rtl/>
        </w:rPr>
      </w:pPr>
      <w:r w:rsidRPr="00DA7685">
        <w:rPr>
          <w:sz w:val="28"/>
          <w:szCs w:val="28"/>
        </w:rPr>
        <w:t>This section explains the objectives of the SeqTrack paper, the proposed methodology, and the key model components.</w:t>
      </w:r>
      <w:r>
        <w:rPr>
          <w:rFonts w:hint="cs"/>
          <w:sz w:val="28"/>
          <w:szCs w:val="28"/>
          <w:rtl/>
          <w:lang w:bidi="ar-EG"/>
        </w:rPr>
        <w:t xml:space="preserve"> </w:t>
      </w:r>
      <w:r w:rsidRPr="00DA7685">
        <w:rPr>
          <w:sz w:val="28"/>
          <w:szCs w:val="28"/>
        </w:rPr>
        <w:t xml:space="preserve">The SeqTrack paper introduces a sequence-based deep learning framework for object tracking. </w:t>
      </w:r>
      <w:r>
        <w:rPr>
          <w:rFonts w:hint="cs"/>
          <w:sz w:val="28"/>
          <w:szCs w:val="28"/>
          <w:rtl/>
        </w:rPr>
        <w:t xml:space="preserve"> </w:t>
      </w:r>
      <w:r w:rsidRPr="00DA7685">
        <w:rPr>
          <w:b/>
          <w:bCs/>
          <w:sz w:val="28"/>
          <w:szCs w:val="28"/>
        </w:rPr>
        <w:t>The main goals are to</w:t>
      </w:r>
    </w:p>
    <w:p w:rsidR="00DA7685" w:rsidRDefault="00DA7685" w:rsidP="00DA7685">
      <w:pPr>
        <w:rPr>
          <w:sz w:val="28"/>
          <w:szCs w:val="28"/>
          <w:rtl/>
        </w:rPr>
      </w:pPr>
      <w:r w:rsidRPr="00DA7685">
        <w:rPr>
          <w:sz w:val="28"/>
          <w:szCs w:val="28"/>
        </w:rPr>
        <w:t xml:space="preserve"> (a) improve tracking robustness for diverse scenarios,</w:t>
      </w:r>
    </w:p>
    <w:p w:rsidR="00DA7685" w:rsidRDefault="00DA7685" w:rsidP="00DA7685">
      <w:pPr>
        <w:rPr>
          <w:sz w:val="28"/>
          <w:szCs w:val="28"/>
          <w:rtl/>
        </w:rPr>
      </w:pPr>
      <w:r w:rsidRPr="00DA7685">
        <w:rPr>
          <w:sz w:val="28"/>
          <w:szCs w:val="28"/>
        </w:rPr>
        <w:t xml:space="preserve"> (b) leverage large-scale datasets, and</w:t>
      </w:r>
    </w:p>
    <w:p w:rsidR="00DA7685" w:rsidRPr="00DA7685" w:rsidRDefault="00DA7685" w:rsidP="00DA7685">
      <w:pPr>
        <w:rPr>
          <w:sz w:val="28"/>
          <w:szCs w:val="28"/>
        </w:rPr>
      </w:pPr>
      <w:r w:rsidRPr="00DA7685">
        <w:rPr>
          <w:sz w:val="28"/>
          <w:szCs w:val="28"/>
        </w:rPr>
        <w:t xml:space="preserve"> (c) achieve reproducible results with clear modularity.</w:t>
      </w:r>
    </w:p>
    <w:p w:rsidR="00DA7685" w:rsidRPr="00DA7685" w:rsidRDefault="00DA7685" w:rsidP="00DA7685">
      <w:pPr>
        <w:rPr>
          <w:sz w:val="28"/>
          <w:szCs w:val="28"/>
        </w:rPr>
      </w:pPr>
      <w:r w:rsidRPr="00DA7685">
        <w:rPr>
          <w:sz w:val="28"/>
          <w:szCs w:val="28"/>
        </w:rPr>
        <w:t xml:space="preserve">The model architecture consists of an encoder based on vision transformers (ViT), a sequence head for temporal modeling, and a dedicated IoU prediction module. Methodology highlights include splitting the sequence into template and search regions, training with </w:t>
      </w:r>
      <w:r w:rsidRPr="00DA7685">
        <w:rPr>
          <w:sz w:val="28"/>
          <w:szCs w:val="28"/>
        </w:rPr>
        <w:lastRenderedPageBreak/>
        <w:t>cross-entropy and IoU losses, and adopting phase-based training for improved accuracy and reproducibility.</w:t>
      </w:r>
    </w:p>
    <w:p w:rsidR="00DA7685" w:rsidRDefault="00DA7685">
      <w:pPr>
        <w:rPr>
          <w:sz w:val="28"/>
          <w:szCs w:val="28"/>
          <w:rtl/>
        </w:rPr>
      </w:pPr>
    </w:p>
    <w:p w:rsidR="00DA7685" w:rsidRDefault="00DA7685" w:rsidP="00DA7685">
      <w:pPr>
        <w:pStyle w:val="Heading2"/>
        <w:rPr>
          <w:sz w:val="40"/>
          <w:szCs w:val="40"/>
        </w:rPr>
      </w:pPr>
      <w:r>
        <w:rPr>
          <w:sz w:val="40"/>
          <w:szCs w:val="40"/>
        </w:rPr>
        <w:t>3. Environment Setup</w:t>
      </w:r>
    </w:p>
    <w:p w:rsidR="00DA7685" w:rsidRPr="00DA7685" w:rsidRDefault="00DA7685" w:rsidP="001E21E5">
      <w:pPr>
        <w:pStyle w:val="ListParagraph"/>
        <w:numPr>
          <w:ilvl w:val="0"/>
          <w:numId w:val="7"/>
        </w:numPr>
        <w:rPr>
          <w:sz w:val="28"/>
          <w:szCs w:val="28"/>
        </w:rPr>
      </w:pPr>
      <w:r w:rsidRPr="00DA7685">
        <w:rPr>
          <w:sz w:val="28"/>
          <w:szCs w:val="28"/>
        </w:rPr>
        <w:t>Downloaded the SeqTrack project from GitHub using:</w:t>
      </w:r>
    </w:p>
    <w:p w:rsidR="00817AA2" w:rsidRDefault="00DA7685" w:rsidP="001E21E5">
      <w:pPr>
        <w:pStyle w:val="ListParagraph"/>
        <w:numPr>
          <w:ilvl w:val="1"/>
          <w:numId w:val="7"/>
        </w:numPr>
        <w:rPr>
          <w:sz w:val="28"/>
          <w:szCs w:val="28"/>
        </w:rPr>
      </w:pPr>
      <w:r w:rsidRPr="00DA7685">
        <w:rPr>
          <w:sz w:val="28"/>
          <w:szCs w:val="28"/>
        </w:rPr>
        <w:t>git clone [</w:t>
      </w:r>
      <w:hyperlink r:id="rId7" w:history="1">
        <w:r w:rsidR="00817AA2" w:rsidRPr="00817AA2">
          <w:rPr>
            <w:rStyle w:val="Hyperlink"/>
            <w:sz w:val="28"/>
            <w:szCs w:val="28"/>
          </w:rPr>
          <w:t>VideoX/SeqTrack at master · microsoft/VideoX</w:t>
        </w:r>
      </w:hyperlink>
      <w:r w:rsidRPr="00DA7685">
        <w:rPr>
          <w:sz w:val="28"/>
          <w:szCs w:val="28"/>
        </w:rPr>
        <w:t>]</w:t>
      </w:r>
    </w:p>
    <w:p w:rsidR="00817AA2" w:rsidRDefault="00817AA2" w:rsidP="001E21E5">
      <w:pPr>
        <w:pStyle w:val="ListParagraph"/>
        <w:numPr>
          <w:ilvl w:val="0"/>
          <w:numId w:val="7"/>
        </w:numPr>
        <w:rPr>
          <w:sz w:val="28"/>
          <w:szCs w:val="28"/>
        </w:rPr>
      </w:pPr>
      <w:r w:rsidRPr="00817AA2">
        <w:rPr>
          <w:sz w:val="28"/>
          <w:szCs w:val="28"/>
        </w:rPr>
        <w:t>Installed all required dependencies package by package via pip, based on project needs and error logs during initial setup (not via a single requirements.txt file).</w:t>
      </w:r>
    </w:p>
    <w:p w:rsidR="00817AA2" w:rsidRPr="00817AA2" w:rsidRDefault="00817AA2" w:rsidP="001E21E5">
      <w:pPr>
        <w:pStyle w:val="ListParagraph"/>
        <w:numPr>
          <w:ilvl w:val="0"/>
          <w:numId w:val="7"/>
        </w:numPr>
        <w:rPr>
          <w:sz w:val="28"/>
          <w:szCs w:val="28"/>
        </w:rPr>
      </w:pPr>
      <w:r w:rsidRPr="00817AA2">
        <w:rPr>
          <w:sz w:val="28"/>
          <w:szCs w:val="28"/>
        </w:rPr>
        <w:t>Maintained a record of every installed package in installedpackages.txt to ensure reproducibility and allow for troubleshooting mismatches or version-related issues.</w:t>
      </w:r>
    </w:p>
    <w:p w:rsidR="00817AA2" w:rsidRDefault="006C30BE" w:rsidP="001E21E5">
      <w:pPr>
        <w:pStyle w:val="ListParagraph"/>
        <w:numPr>
          <w:ilvl w:val="0"/>
          <w:numId w:val="7"/>
        </w:numPr>
        <w:rPr>
          <w:sz w:val="28"/>
          <w:szCs w:val="28"/>
        </w:rPr>
      </w:pPr>
      <w:r w:rsidRPr="00817AA2">
        <w:rPr>
          <w:sz w:val="28"/>
          <w:szCs w:val="28"/>
        </w:rPr>
        <w:t>Training was performed using PyTorch on an NVIDIA RTX 3050 GPU with CUDA 12.1.</w:t>
      </w:r>
    </w:p>
    <w:p w:rsidR="00817AA2" w:rsidRDefault="006C30BE" w:rsidP="001E21E5">
      <w:pPr>
        <w:pStyle w:val="ListParagraph"/>
        <w:numPr>
          <w:ilvl w:val="0"/>
          <w:numId w:val="7"/>
        </w:numPr>
        <w:rPr>
          <w:sz w:val="28"/>
          <w:szCs w:val="28"/>
        </w:rPr>
      </w:pPr>
      <w:r w:rsidRPr="00817AA2">
        <w:rPr>
          <w:sz w:val="28"/>
          <w:szCs w:val="28"/>
        </w:rPr>
        <w:t xml:space="preserve"> Python version 3.10 was used.</w:t>
      </w:r>
    </w:p>
    <w:p w:rsidR="00817AA2" w:rsidRDefault="006C30BE" w:rsidP="001E21E5">
      <w:pPr>
        <w:pStyle w:val="ListParagraph"/>
        <w:numPr>
          <w:ilvl w:val="0"/>
          <w:numId w:val="7"/>
        </w:numPr>
        <w:rPr>
          <w:sz w:val="28"/>
          <w:szCs w:val="28"/>
        </w:rPr>
      </w:pPr>
      <w:r w:rsidRPr="00817AA2">
        <w:rPr>
          <w:sz w:val="28"/>
          <w:szCs w:val="28"/>
        </w:rPr>
        <w:t xml:space="preserve"> All experiments utilized seed 3 for reproducibility.</w:t>
      </w:r>
    </w:p>
    <w:p w:rsidR="006568F2" w:rsidRPr="00817AA2" w:rsidRDefault="006C30BE" w:rsidP="001E21E5">
      <w:pPr>
        <w:pStyle w:val="ListParagraph"/>
        <w:numPr>
          <w:ilvl w:val="0"/>
          <w:numId w:val="7"/>
        </w:numPr>
        <w:rPr>
          <w:sz w:val="28"/>
          <w:szCs w:val="28"/>
        </w:rPr>
      </w:pPr>
      <w:r w:rsidRPr="00817AA2">
        <w:rPr>
          <w:sz w:val="28"/>
          <w:szCs w:val="28"/>
        </w:rPr>
        <w:t xml:space="preserve"> Checkpoints were automatically saved after each epoch and uploaded to the Hugging Face repository 'ayamohamed2500/seqtrack-checkpoints'</w:t>
      </w:r>
      <w:r>
        <w:t>.</w:t>
      </w:r>
    </w:p>
    <w:p w:rsidR="000B1DCB" w:rsidRDefault="006C30BE" w:rsidP="000B1DCB">
      <w:pPr>
        <w:pStyle w:val="Heading2"/>
        <w:rPr>
          <w:rFonts w:hint="cs"/>
          <w:sz w:val="40"/>
          <w:szCs w:val="40"/>
          <w:rtl/>
        </w:rPr>
      </w:pPr>
      <w:r w:rsidRPr="006C6585">
        <w:rPr>
          <w:sz w:val="40"/>
          <w:szCs w:val="40"/>
        </w:rPr>
        <w:t>3. Dataset Description</w:t>
      </w:r>
    </w:p>
    <w:p w:rsidR="002C7AA5" w:rsidRPr="002C7AA5" w:rsidRDefault="002C7AA5" w:rsidP="002C7AA5">
      <w:pPr>
        <w:rPr>
          <w:rFonts w:hint="cs"/>
          <w:lang w:bidi="ar-EG"/>
        </w:rPr>
      </w:pPr>
    </w:p>
    <w:p w:rsidR="000B1DCB" w:rsidRPr="000B1DCB" w:rsidRDefault="00100C4F" w:rsidP="002C7AA5">
      <w:pPr>
        <w:rPr>
          <w:sz w:val="28"/>
          <w:szCs w:val="28"/>
          <w:rtl/>
        </w:rPr>
      </w:pPr>
      <w:r w:rsidRPr="00100C4F">
        <w:rPr>
          <w:sz w:val="28"/>
          <w:szCs w:val="28"/>
        </w:rPr>
        <w:t xml:space="preserve">Only </w:t>
      </w:r>
      <w:r w:rsidRPr="00100C4F">
        <w:rPr>
          <w:b/>
          <w:bCs/>
          <w:sz w:val="28"/>
          <w:szCs w:val="28"/>
        </w:rPr>
        <w:t>LaSOT</w:t>
      </w:r>
      <w:r w:rsidRPr="00100C4F">
        <w:rPr>
          <w:sz w:val="28"/>
          <w:szCs w:val="28"/>
        </w:rPr>
        <w:t xml:space="preserve"> dataset (from Hugging Face) was used for experiments</w:t>
      </w:r>
      <w:r>
        <w:rPr>
          <w:sz w:val="28"/>
          <w:szCs w:val="28"/>
        </w:rPr>
        <w:t xml:space="preserve"> .  </w:t>
      </w:r>
      <w:r w:rsidR="000B1DCB" w:rsidRPr="000B1DCB">
        <w:rPr>
          <w:sz w:val="28"/>
          <w:szCs w:val="28"/>
        </w:rPr>
        <w:t>Two classes were selected</w:t>
      </w:r>
      <w:r>
        <w:rPr>
          <w:b/>
          <w:bCs/>
          <w:sz w:val="28"/>
          <w:szCs w:val="28"/>
        </w:rPr>
        <w:t>: book &amp;</w:t>
      </w:r>
      <w:r w:rsidR="000B1DCB" w:rsidRPr="00100C4F">
        <w:rPr>
          <w:b/>
          <w:bCs/>
          <w:sz w:val="28"/>
          <w:szCs w:val="28"/>
        </w:rPr>
        <w:t xml:space="preserve"> coin</w:t>
      </w:r>
      <w:r w:rsidR="000B1DCB">
        <w:rPr>
          <w:sz w:val="28"/>
          <w:szCs w:val="28"/>
        </w:rPr>
        <w:t xml:space="preserve"> . </w:t>
      </w:r>
    </w:p>
    <w:p w:rsidR="006568F2" w:rsidRDefault="000B1DCB" w:rsidP="000B1DCB">
      <w:pPr>
        <w:rPr>
          <w:rFonts w:hint="cs"/>
          <w:rtl/>
          <w:lang w:bidi="ar-EG"/>
        </w:rPr>
      </w:pPr>
      <w:r w:rsidRPr="000B1DCB">
        <w:rPr>
          <w:sz w:val="28"/>
          <w:szCs w:val="28"/>
          <w:lang w:bidi="ar-EG"/>
        </w:rPr>
        <w:t xml:space="preserve">The dataset was filtered to </w:t>
      </w:r>
      <w:r w:rsidRPr="000B1DCB">
        <w:rPr>
          <w:b/>
          <w:bCs/>
          <w:sz w:val="28"/>
          <w:szCs w:val="28"/>
          <w:lang w:bidi="ar-EG"/>
        </w:rPr>
        <w:t>32</w:t>
      </w:r>
      <w:r w:rsidRPr="000B1DCB">
        <w:rPr>
          <w:sz w:val="28"/>
          <w:szCs w:val="28"/>
          <w:lang w:bidi="ar-EG"/>
        </w:rPr>
        <w:t xml:space="preserve"> sequences (corresponding to the "book" and "coin" object classes only). For each training epoch, 992 samples/images were processed—a total of 9920 training samples over 10 epochs. The batch size was set to 16, and each checkpoint/plot in the log matches these statistics accurately</w:t>
      </w:r>
      <w:r w:rsidRPr="000B1DCB">
        <w:rPr>
          <w:lang w:bidi="ar-EG"/>
        </w:rPr>
        <w:t>.</w:t>
      </w:r>
    </w:p>
    <w:p w:rsidR="002C7AA5" w:rsidRDefault="002C7AA5" w:rsidP="000B1DCB">
      <w:pPr>
        <w:rPr>
          <w:rFonts w:hint="cs"/>
          <w:rtl/>
          <w:lang w:bidi="ar-EG"/>
        </w:rPr>
      </w:pPr>
    </w:p>
    <w:p w:rsidR="002C7AA5" w:rsidRDefault="002C7AA5" w:rsidP="000B1DCB">
      <w:pPr>
        <w:rPr>
          <w:rFonts w:hint="cs"/>
          <w:rtl/>
          <w:lang w:bidi="ar-EG"/>
        </w:rPr>
      </w:pPr>
    </w:p>
    <w:p w:rsidR="002C7AA5" w:rsidRPr="002C7AA5" w:rsidRDefault="002C7AA5" w:rsidP="000B1DCB">
      <w:pPr>
        <w:rPr>
          <w:color w:val="002060"/>
          <w:lang w:bidi="ar-EG"/>
        </w:rPr>
      </w:pPr>
      <w:r>
        <w:rPr>
          <w:color w:val="002060"/>
          <w:sz w:val="40"/>
          <w:szCs w:val="40"/>
        </w:rPr>
        <w:lastRenderedPageBreak/>
        <w:t>.</w:t>
      </w:r>
      <w:r w:rsidRPr="002C7AA5">
        <w:rPr>
          <w:color w:val="002060"/>
          <w:sz w:val="40"/>
          <w:szCs w:val="40"/>
        </w:rPr>
        <w:t>Dataset</w:t>
      </w:r>
      <w:r>
        <w:rPr>
          <w:rFonts w:hint="cs"/>
          <w:color w:val="002060"/>
          <w:sz w:val="40"/>
          <w:szCs w:val="40"/>
          <w:rtl/>
        </w:rPr>
        <w:t xml:space="preserve"> </w:t>
      </w:r>
      <w:r>
        <w:rPr>
          <w:color w:val="002060"/>
          <w:sz w:val="40"/>
          <w:szCs w:val="40"/>
        </w:rPr>
        <w:t xml:space="preserve"> Summary :</w:t>
      </w:r>
    </w:p>
    <w:tbl>
      <w:tblPr>
        <w:tblW w:w="5000" w:type="pct"/>
        <w:tblCellMar>
          <w:top w:w="15" w:type="dxa"/>
          <w:left w:w="15" w:type="dxa"/>
          <w:bottom w:w="15" w:type="dxa"/>
          <w:right w:w="15" w:type="dxa"/>
        </w:tblCellMar>
        <w:tblLook w:val="04A0" w:firstRow="1" w:lastRow="0" w:firstColumn="1" w:lastColumn="0" w:noHBand="0" w:noVBand="1"/>
      </w:tblPr>
      <w:tblGrid>
        <w:gridCol w:w="894"/>
        <w:gridCol w:w="2128"/>
        <w:gridCol w:w="1690"/>
        <w:gridCol w:w="2576"/>
        <w:gridCol w:w="1592"/>
      </w:tblGrid>
      <w:tr w:rsidR="002C7AA5" w:rsidRPr="002C7AA5" w:rsidTr="002C7AA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2C7AA5" w:rsidRPr="002C7AA5" w:rsidRDefault="002C7AA5" w:rsidP="002C7AA5">
            <w:pPr>
              <w:rPr>
                <w:b/>
                <w:bCs/>
                <w:color w:val="002060"/>
                <w:sz w:val="28"/>
                <w:szCs w:val="28"/>
                <w:lang w:bidi="ar-EG"/>
              </w:rPr>
            </w:pPr>
            <w:r w:rsidRPr="002C7AA5">
              <w:rPr>
                <w:b/>
                <w:bCs/>
                <w:color w:val="002060"/>
                <w:sz w:val="28"/>
                <w:szCs w:val="28"/>
                <w:lang w:bidi="ar-EG"/>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2C7AA5" w:rsidRPr="002C7AA5" w:rsidRDefault="002C7AA5" w:rsidP="002C7AA5">
            <w:pPr>
              <w:rPr>
                <w:b/>
                <w:bCs/>
                <w:color w:val="002060"/>
                <w:sz w:val="28"/>
                <w:szCs w:val="28"/>
                <w:lang w:bidi="ar-EG"/>
              </w:rPr>
            </w:pPr>
            <w:r w:rsidRPr="002C7AA5">
              <w:rPr>
                <w:b/>
                <w:bCs/>
                <w:color w:val="002060"/>
                <w:sz w:val="28"/>
                <w:szCs w:val="28"/>
                <w:lang w:bidi="ar-EG"/>
              </w:rPr>
              <w:t>Train (sequences)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2C7AA5" w:rsidRPr="002C7AA5" w:rsidRDefault="002C7AA5" w:rsidP="002C7AA5">
            <w:pPr>
              <w:rPr>
                <w:b/>
                <w:bCs/>
                <w:color w:val="002060"/>
                <w:sz w:val="28"/>
                <w:szCs w:val="28"/>
                <w:lang w:bidi="ar-EG"/>
              </w:rPr>
            </w:pPr>
            <w:r w:rsidRPr="002C7AA5">
              <w:rPr>
                <w:b/>
                <w:bCs/>
                <w:color w:val="002060"/>
                <w:sz w:val="28"/>
                <w:szCs w:val="28"/>
                <w:lang w:bidi="ar-EG"/>
              </w:rPr>
              <w:t>Train (frames)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2C7AA5" w:rsidRPr="002C7AA5" w:rsidRDefault="002C7AA5" w:rsidP="002C7AA5">
            <w:pPr>
              <w:rPr>
                <w:b/>
                <w:bCs/>
                <w:color w:val="002060"/>
                <w:sz w:val="28"/>
                <w:szCs w:val="28"/>
                <w:lang w:bidi="ar-EG"/>
              </w:rPr>
            </w:pPr>
            <w:r w:rsidRPr="002C7AA5">
              <w:rPr>
                <w:b/>
                <w:bCs/>
                <w:color w:val="002060"/>
                <w:sz w:val="28"/>
                <w:szCs w:val="28"/>
                <w:lang w:bidi="ar-EG"/>
              </w:rPr>
              <w:t>Visible/Found (frames)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2C7AA5" w:rsidRPr="002C7AA5" w:rsidRDefault="002C7AA5" w:rsidP="002C7AA5">
            <w:pPr>
              <w:rPr>
                <w:b/>
                <w:bCs/>
                <w:color w:val="002060"/>
                <w:sz w:val="28"/>
                <w:szCs w:val="28"/>
                <w:lang w:bidi="ar-EG"/>
              </w:rPr>
            </w:pPr>
            <w:r w:rsidRPr="002C7AA5">
              <w:rPr>
                <w:b/>
                <w:bCs/>
                <w:color w:val="002060"/>
                <w:sz w:val="28"/>
                <w:szCs w:val="28"/>
                <w:lang w:bidi="ar-EG"/>
              </w:rPr>
              <w:t>Note</w:t>
            </w:r>
          </w:p>
        </w:tc>
      </w:tr>
      <w:tr w:rsidR="002C7AA5" w:rsidRPr="002C7AA5" w:rsidTr="002C7AA5">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b/>
                <w:bCs/>
                <w:color w:val="002060"/>
                <w:sz w:val="24"/>
                <w:szCs w:val="24"/>
                <w:lang w:bidi="ar-EG"/>
              </w:rPr>
            </w:pPr>
            <w:r w:rsidRPr="002C7AA5">
              <w:rPr>
                <w:b/>
                <w:bCs/>
                <w:color w:val="002060"/>
                <w:sz w:val="24"/>
                <w:szCs w:val="24"/>
                <w:lang w:bidi="ar-EG"/>
              </w:rPr>
              <w:t>book</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34,010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33,918 / 34,010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filtered LaSOT subset</w:t>
            </w:r>
          </w:p>
        </w:tc>
      </w:tr>
      <w:tr w:rsidR="002C7AA5" w:rsidRPr="002C7AA5" w:rsidTr="002C7AA5">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b/>
                <w:bCs/>
                <w:color w:val="002060"/>
                <w:sz w:val="24"/>
                <w:szCs w:val="24"/>
                <w:lang w:bidi="ar-EG"/>
              </w:rPr>
            </w:pPr>
            <w:r w:rsidRPr="002C7AA5">
              <w:rPr>
                <w:b/>
                <w:bCs/>
                <w:color w:val="002060"/>
                <w:sz w:val="24"/>
                <w:szCs w:val="24"/>
                <w:lang w:bidi="ar-EG"/>
              </w:rPr>
              <w:t>coin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32,548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31,624 / 32,548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filtered LaSOT subset</w:t>
            </w:r>
          </w:p>
        </w:tc>
      </w:tr>
      <w:tr w:rsidR="002C7AA5" w:rsidRPr="002C7AA5" w:rsidTr="002C7AA5">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b/>
                <w:bCs/>
                <w:color w:val="002060"/>
                <w:sz w:val="24"/>
                <w:szCs w:val="24"/>
                <w:lang w:bidi="ar-EG"/>
              </w:rPr>
            </w:pPr>
            <w:r w:rsidRPr="002C7AA5">
              <w:rPr>
                <w:b/>
                <w:bCs/>
                <w:color w:val="002060"/>
                <w:sz w:val="24"/>
                <w:szCs w:val="24"/>
                <w:lang w:bidi="ar-EG"/>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66,558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65,542 / 66,558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2C7AA5" w:rsidRPr="002C7AA5" w:rsidRDefault="002C7AA5" w:rsidP="002C7AA5">
            <w:pPr>
              <w:rPr>
                <w:color w:val="002060"/>
                <w:sz w:val="24"/>
                <w:szCs w:val="24"/>
                <w:lang w:bidi="ar-EG"/>
              </w:rPr>
            </w:pPr>
            <w:r w:rsidRPr="002C7AA5">
              <w:rPr>
                <w:color w:val="002060"/>
                <w:sz w:val="24"/>
                <w:szCs w:val="24"/>
                <w:lang w:bidi="ar-EG"/>
              </w:rPr>
              <w:t>—</w:t>
            </w:r>
          </w:p>
        </w:tc>
      </w:tr>
    </w:tbl>
    <w:p w:rsidR="000C19EB" w:rsidRDefault="000C19EB" w:rsidP="000B1DCB">
      <w:pPr>
        <w:rPr>
          <w:lang w:bidi="ar-EG"/>
        </w:rPr>
      </w:pPr>
    </w:p>
    <w:p w:rsidR="000C19EB" w:rsidRDefault="000C19EB" w:rsidP="000B1DCB">
      <w:pPr>
        <w:rPr>
          <w:lang w:bidi="ar-EG"/>
        </w:rPr>
      </w:pPr>
    </w:p>
    <w:p w:rsidR="00997B35" w:rsidRDefault="00997B35" w:rsidP="000B1DCB">
      <w:pPr>
        <w:rPr>
          <w:lang w:bidi="ar-EG"/>
        </w:rPr>
      </w:pPr>
    </w:p>
    <w:p w:rsidR="00997B35" w:rsidRPr="00997B35" w:rsidRDefault="00997B35" w:rsidP="00997B35">
      <w:pPr>
        <w:rPr>
          <w:b/>
          <w:bCs/>
          <w:color w:val="0070C0"/>
          <w:sz w:val="40"/>
          <w:szCs w:val="40"/>
          <w:lang w:bidi="ar-EG"/>
        </w:rPr>
      </w:pPr>
      <w:r w:rsidRPr="00997B35">
        <w:rPr>
          <w:b/>
          <w:bCs/>
          <w:color w:val="0070C0"/>
          <w:sz w:val="40"/>
          <w:szCs w:val="40"/>
          <w:lang w:bidi="ar-EG"/>
        </w:rPr>
        <w:t>4.  Modifications</w:t>
      </w:r>
    </w:p>
    <w:p w:rsidR="00997B35" w:rsidRPr="00997B35" w:rsidRDefault="00997B35" w:rsidP="00997B35">
      <w:pPr>
        <w:rPr>
          <w:sz w:val="28"/>
          <w:szCs w:val="28"/>
          <w:lang w:bidi="ar-EG"/>
        </w:rPr>
      </w:pPr>
      <w:r w:rsidRPr="00997B35">
        <w:rPr>
          <w:sz w:val="28"/>
          <w:szCs w:val="28"/>
          <w:lang w:bidi="ar-EG"/>
        </w:rPr>
        <w:t>This section details all source changes made to enable phase-based automation, robust checkpointing, Hugging Face integration, deterministic resume, dataset filtering, and logging/plots. Each item lists the file, what changed, and why it was necessary.</w:t>
      </w:r>
    </w:p>
    <w:p w:rsidR="00997B35" w:rsidRPr="00997B35" w:rsidRDefault="00997B35" w:rsidP="00997B35">
      <w:pPr>
        <w:rPr>
          <w:b/>
          <w:bCs/>
          <w:color w:val="0070C0"/>
          <w:sz w:val="28"/>
          <w:szCs w:val="28"/>
          <w:lang w:bidi="ar-EG"/>
        </w:rPr>
      </w:pPr>
      <w:r w:rsidRPr="00997B35">
        <w:rPr>
          <w:b/>
          <w:bCs/>
          <w:color w:val="0070C0"/>
          <w:sz w:val="28"/>
          <w:szCs w:val="28"/>
          <w:lang w:bidi="ar-EG"/>
        </w:rPr>
        <w:t>Configuration</w:t>
      </w:r>
    </w:p>
    <w:p w:rsidR="00997B35" w:rsidRPr="00997B35" w:rsidRDefault="00997B35" w:rsidP="001E21E5">
      <w:pPr>
        <w:numPr>
          <w:ilvl w:val="0"/>
          <w:numId w:val="13"/>
        </w:numPr>
        <w:rPr>
          <w:sz w:val="28"/>
          <w:szCs w:val="28"/>
          <w:lang w:bidi="ar-EG"/>
        </w:rPr>
      </w:pPr>
      <w:r w:rsidRPr="00997B35">
        <w:rPr>
          <w:sz w:val="28"/>
          <w:szCs w:val="28"/>
          <w:lang w:bidi="ar-EG"/>
        </w:rPr>
        <w:t>File: experiments/seqtrack/seqtrack_b256.yaml</w:t>
      </w:r>
    </w:p>
    <w:p w:rsidR="00997B35" w:rsidRPr="00997B35" w:rsidRDefault="00997B35" w:rsidP="001E21E5">
      <w:pPr>
        <w:numPr>
          <w:ilvl w:val="1"/>
          <w:numId w:val="32"/>
        </w:numPr>
        <w:rPr>
          <w:sz w:val="28"/>
          <w:szCs w:val="28"/>
          <w:lang w:bidi="ar-EG"/>
        </w:rPr>
      </w:pPr>
      <w:r w:rsidRPr="00997B35">
        <w:rPr>
          <w:sz w:val="28"/>
          <w:szCs w:val="28"/>
          <w:lang w:bidi="ar-EG"/>
        </w:rPr>
        <w:t>What changed: Reduced search/template size from 256→192; adjusted scale factors 4.0→3.0; tuned batch size and training hyperparameters.</w:t>
      </w:r>
    </w:p>
    <w:p w:rsidR="00997B35" w:rsidRPr="00997B35" w:rsidRDefault="00997B35" w:rsidP="001E21E5">
      <w:pPr>
        <w:numPr>
          <w:ilvl w:val="1"/>
          <w:numId w:val="32"/>
        </w:numPr>
        <w:rPr>
          <w:sz w:val="28"/>
          <w:szCs w:val="28"/>
          <w:lang w:bidi="ar-EG"/>
        </w:rPr>
      </w:pPr>
      <w:r w:rsidRPr="00997B35">
        <w:rPr>
          <w:sz w:val="28"/>
          <w:szCs w:val="28"/>
          <w:lang w:bidi="ar-EG"/>
        </w:rPr>
        <w:t>Why: Lower memory/compute footprint while preserving model quality and training throughput.</w:t>
      </w:r>
    </w:p>
    <w:p w:rsidR="00997B35" w:rsidRPr="00997B35" w:rsidRDefault="00997B35" w:rsidP="00997B35">
      <w:pPr>
        <w:rPr>
          <w:b/>
          <w:bCs/>
          <w:color w:val="0070C0"/>
          <w:sz w:val="28"/>
          <w:szCs w:val="28"/>
          <w:lang w:bidi="ar-EG"/>
        </w:rPr>
      </w:pPr>
      <w:r w:rsidRPr="00997B35">
        <w:rPr>
          <w:b/>
          <w:bCs/>
          <w:color w:val="0070C0"/>
          <w:sz w:val="28"/>
          <w:szCs w:val="28"/>
          <w:lang w:bidi="ar-EG"/>
        </w:rPr>
        <w:lastRenderedPageBreak/>
        <w:t>Training infrastructure</w:t>
      </w:r>
    </w:p>
    <w:p w:rsidR="00997B35" w:rsidRPr="00997B35" w:rsidRDefault="00997B35" w:rsidP="001E21E5">
      <w:pPr>
        <w:numPr>
          <w:ilvl w:val="0"/>
          <w:numId w:val="14"/>
        </w:numPr>
        <w:rPr>
          <w:sz w:val="28"/>
          <w:szCs w:val="28"/>
          <w:lang w:bidi="ar-EG"/>
        </w:rPr>
      </w:pPr>
      <w:r w:rsidRPr="00997B35">
        <w:rPr>
          <w:sz w:val="28"/>
          <w:szCs w:val="28"/>
          <w:lang w:bidi="ar-EG"/>
        </w:rPr>
        <w:t>File: lib/train/run_training.py</w:t>
      </w:r>
    </w:p>
    <w:p w:rsidR="00997B35" w:rsidRPr="00997B35" w:rsidRDefault="00997B35" w:rsidP="001E21E5">
      <w:pPr>
        <w:numPr>
          <w:ilvl w:val="1"/>
          <w:numId w:val="31"/>
        </w:numPr>
        <w:rPr>
          <w:sz w:val="28"/>
          <w:szCs w:val="28"/>
          <w:lang w:bidi="ar-EG"/>
        </w:rPr>
      </w:pPr>
      <w:r w:rsidRPr="00997B35">
        <w:rPr>
          <w:sz w:val="28"/>
          <w:szCs w:val="28"/>
          <w:lang w:bidi="ar-EG"/>
        </w:rPr>
        <w:t>What changed: Added arguments resume, phase, repo_id; wired them into run_training(); organized phase folders; improved argument parsing.</w:t>
      </w:r>
    </w:p>
    <w:p w:rsidR="00997B35" w:rsidRPr="00997B35" w:rsidRDefault="00997B35" w:rsidP="001E21E5">
      <w:pPr>
        <w:numPr>
          <w:ilvl w:val="1"/>
          <w:numId w:val="31"/>
        </w:numPr>
        <w:rPr>
          <w:sz w:val="28"/>
          <w:szCs w:val="28"/>
          <w:lang w:bidi="ar-EG"/>
        </w:rPr>
      </w:pPr>
      <w:r w:rsidRPr="00997B35">
        <w:rPr>
          <w:sz w:val="28"/>
          <w:szCs w:val="28"/>
          <w:lang w:bidi="ar-EG"/>
        </w:rPr>
        <w:t>Why: To orchestrate automated multi-phase runs, checkpoint resume, and remote artifact management.</w:t>
      </w:r>
    </w:p>
    <w:p w:rsidR="00997B35" w:rsidRPr="00997B35" w:rsidRDefault="00997B35" w:rsidP="001E21E5">
      <w:pPr>
        <w:numPr>
          <w:ilvl w:val="0"/>
          <w:numId w:val="14"/>
        </w:numPr>
        <w:rPr>
          <w:sz w:val="28"/>
          <w:szCs w:val="28"/>
          <w:lang w:bidi="ar-EG"/>
        </w:rPr>
      </w:pPr>
      <w:r w:rsidRPr="00997B35">
        <w:rPr>
          <w:sz w:val="28"/>
          <w:szCs w:val="28"/>
          <w:lang w:bidi="ar-EG"/>
        </w:rPr>
        <w:t>File: lib/train/train_script.py</w:t>
      </w:r>
    </w:p>
    <w:p w:rsidR="00997B35" w:rsidRPr="00997B35" w:rsidRDefault="00997B35" w:rsidP="001E21E5">
      <w:pPr>
        <w:numPr>
          <w:ilvl w:val="1"/>
          <w:numId w:val="30"/>
        </w:numPr>
        <w:rPr>
          <w:sz w:val="28"/>
          <w:szCs w:val="28"/>
          <w:lang w:bidi="ar-EG"/>
        </w:rPr>
      </w:pPr>
      <w:r w:rsidRPr="00997B35">
        <w:rPr>
          <w:sz w:val="28"/>
          <w:szCs w:val="28"/>
          <w:lang w:bidi="ar-EG"/>
        </w:rPr>
        <w:t>What changed: Standardized log path naming (seqtrack-seqtrack_b256.log); aligned settings flow for automated runs.</w:t>
      </w:r>
    </w:p>
    <w:p w:rsidR="00997B35" w:rsidRPr="00997B35" w:rsidRDefault="00997B35" w:rsidP="001E21E5">
      <w:pPr>
        <w:numPr>
          <w:ilvl w:val="1"/>
          <w:numId w:val="30"/>
        </w:numPr>
        <w:rPr>
          <w:sz w:val="28"/>
          <w:szCs w:val="28"/>
          <w:lang w:bidi="ar-EG"/>
        </w:rPr>
      </w:pPr>
      <w:r w:rsidRPr="00997B35">
        <w:rPr>
          <w:sz w:val="28"/>
          <w:szCs w:val="28"/>
          <w:lang w:bidi="ar-EG"/>
        </w:rPr>
        <w:t>Why: Consistent logging and reproducible experiment management.</w:t>
      </w:r>
    </w:p>
    <w:p w:rsidR="00997B35" w:rsidRPr="00997B35" w:rsidRDefault="00997B35" w:rsidP="001E21E5">
      <w:pPr>
        <w:numPr>
          <w:ilvl w:val="0"/>
          <w:numId w:val="14"/>
        </w:numPr>
        <w:rPr>
          <w:sz w:val="28"/>
          <w:szCs w:val="28"/>
          <w:lang w:bidi="ar-EG"/>
        </w:rPr>
      </w:pPr>
      <w:r w:rsidRPr="00997B35">
        <w:rPr>
          <w:sz w:val="28"/>
          <w:szCs w:val="28"/>
          <w:lang w:bidi="ar-EG"/>
        </w:rPr>
        <w:t>File: lib/train/trainers/base_trainer.py</w:t>
      </w:r>
    </w:p>
    <w:p w:rsidR="00997B35" w:rsidRPr="00997B35" w:rsidRDefault="00997B35" w:rsidP="001E21E5">
      <w:pPr>
        <w:numPr>
          <w:ilvl w:val="1"/>
          <w:numId w:val="29"/>
        </w:numPr>
        <w:rPr>
          <w:sz w:val="28"/>
          <w:szCs w:val="28"/>
          <w:lang w:bidi="ar-EG"/>
        </w:rPr>
      </w:pPr>
      <w:r w:rsidRPr="00997B35">
        <w:rPr>
          <w:sz w:val="28"/>
          <w:szCs w:val="28"/>
          <w:lang w:bidi="ar-EG"/>
        </w:rPr>
        <w:t xml:space="preserve">What changed: Exposed settings via self.settings; resolved checkpoint dir from save_dir; hardened save/load with error handling; persisted/loaded RNG states along with optimizer/scheduler; improved directory </w:t>
      </w:r>
      <w:proofErr w:type="gramStart"/>
      <w:r w:rsidRPr="00997B35">
        <w:rPr>
          <w:sz w:val="28"/>
          <w:szCs w:val="28"/>
          <w:lang w:bidi="ar-EG"/>
        </w:rPr>
        <w:t>lifecycle.</w:t>
      </w:r>
      <w:proofErr w:type="gramEnd"/>
    </w:p>
    <w:p w:rsidR="00997B35" w:rsidRPr="00997B35" w:rsidRDefault="00997B35" w:rsidP="001E21E5">
      <w:pPr>
        <w:numPr>
          <w:ilvl w:val="1"/>
          <w:numId w:val="29"/>
        </w:numPr>
        <w:rPr>
          <w:sz w:val="28"/>
          <w:szCs w:val="28"/>
          <w:lang w:bidi="ar-EG"/>
        </w:rPr>
      </w:pPr>
      <w:r w:rsidRPr="00997B35">
        <w:rPr>
          <w:sz w:val="28"/>
          <w:szCs w:val="28"/>
          <w:lang w:bidi="ar-EG"/>
        </w:rPr>
        <w:t>Why: Reliable checkpointing and deterministic resumption across phases.</w:t>
      </w:r>
    </w:p>
    <w:p w:rsidR="00997B35" w:rsidRPr="00997B35" w:rsidRDefault="00997B35" w:rsidP="001E21E5">
      <w:pPr>
        <w:numPr>
          <w:ilvl w:val="0"/>
          <w:numId w:val="14"/>
        </w:numPr>
        <w:rPr>
          <w:sz w:val="28"/>
          <w:szCs w:val="28"/>
          <w:lang w:bidi="ar-EG"/>
        </w:rPr>
      </w:pPr>
      <w:r w:rsidRPr="00997B35">
        <w:rPr>
          <w:sz w:val="28"/>
          <w:szCs w:val="28"/>
          <w:lang w:bidi="ar-EG"/>
        </w:rPr>
        <w:t>File: lib/train/trainers/ltr_trainer.py</w:t>
      </w:r>
    </w:p>
    <w:p w:rsidR="00997B35" w:rsidRPr="00997B35" w:rsidRDefault="00997B35" w:rsidP="001E21E5">
      <w:pPr>
        <w:numPr>
          <w:ilvl w:val="1"/>
          <w:numId w:val="28"/>
        </w:numPr>
        <w:rPr>
          <w:sz w:val="28"/>
          <w:szCs w:val="28"/>
          <w:lang w:bidi="ar-EG"/>
        </w:rPr>
      </w:pPr>
      <w:r w:rsidRPr="00997B35">
        <w:rPr>
          <w:sz w:val="28"/>
          <w:szCs w:val="28"/>
          <w:lang w:bidi="ar-EG"/>
        </w:rPr>
        <w:t>What changed: Phase-specific checkpoint roots; collected/serialized IoU and Loss histories; generated and saved IoU/Loss plots; restored full state on resume; auto-pushed checkpoints/plots to HF; improved 50-sample logging and progress prints.</w:t>
      </w:r>
    </w:p>
    <w:p w:rsidR="00997B35" w:rsidRPr="00997B35" w:rsidRDefault="00997B35" w:rsidP="001E21E5">
      <w:pPr>
        <w:numPr>
          <w:ilvl w:val="1"/>
          <w:numId w:val="28"/>
        </w:numPr>
        <w:rPr>
          <w:sz w:val="28"/>
          <w:szCs w:val="28"/>
          <w:lang w:bidi="ar-EG"/>
        </w:rPr>
      </w:pPr>
      <w:r w:rsidRPr="00997B35">
        <w:rPr>
          <w:sz w:val="28"/>
          <w:szCs w:val="28"/>
          <w:lang w:bidi="ar-EG"/>
        </w:rPr>
        <w:t>Why: Phase separation, progress visibility, cloud backups, and seamless resume to satisfy assignment requirements.</w:t>
      </w:r>
    </w:p>
    <w:p w:rsidR="00997B35" w:rsidRPr="00997B35" w:rsidRDefault="00997B35" w:rsidP="00997B35">
      <w:pPr>
        <w:rPr>
          <w:b/>
          <w:bCs/>
          <w:color w:val="0070C0"/>
          <w:sz w:val="28"/>
          <w:szCs w:val="28"/>
          <w:lang w:bidi="ar-EG"/>
        </w:rPr>
      </w:pPr>
      <w:r w:rsidRPr="00997B35">
        <w:rPr>
          <w:b/>
          <w:bCs/>
          <w:color w:val="0070C0"/>
          <w:sz w:val="28"/>
          <w:szCs w:val="28"/>
          <w:lang w:bidi="ar-EG"/>
        </w:rPr>
        <w:lastRenderedPageBreak/>
        <w:t>Data loading and processing</w:t>
      </w:r>
    </w:p>
    <w:p w:rsidR="00997B35" w:rsidRPr="00997B35" w:rsidRDefault="00997B35" w:rsidP="001E21E5">
      <w:pPr>
        <w:numPr>
          <w:ilvl w:val="0"/>
          <w:numId w:val="15"/>
        </w:numPr>
        <w:rPr>
          <w:sz w:val="28"/>
          <w:szCs w:val="28"/>
          <w:lang w:bidi="ar-EG"/>
        </w:rPr>
      </w:pPr>
      <w:r w:rsidRPr="00997B35">
        <w:rPr>
          <w:sz w:val="28"/>
          <w:szCs w:val="28"/>
          <w:lang w:bidi="ar-EG"/>
        </w:rPr>
        <w:t>File: lib/train/data/loader.py</w:t>
      </w:r>
    </w:p>
    <w:p w:rsidR="00997B35" w:rsidRPr="00997B35" w:rsidRDefault="00997B35" w:rsidP="001E21E5">
      <w:pPr>
        <w:numPr>
          <w:ilvl w:val="1"/>
          <w:numId w:val="27"/>
        </w:numPr>
        <w:rPr>
          <w:sz w:val="28"/>
          <w:szCs w:val="28"/>
          <w:lang w:bidi="ar-EG"/>
        </w:rPr>
      </w:pPr>
      <w:r w:rsidRPr="00997B35">
        <w:rPr>
          <w:sz w:val="28"/>
          <w:szCs w:val="28"/>
          <w:lang w:bidi="ar-EG"/>
        </w:rPr>
        <w:t>What changed: Removed deprecated torch._six; replaced string_classes with str; added compatibility notes.</w:t>
      </w:r>
    </w:p>
    <w:p w:rsidR="00997B35" w:rsidRPr="00997B35" w:rsidRDefault="00997B35" w:rsidP="001E21E5">
      <w:pPr>
        <w:numPr>
          <w:ilvl w:val="1"/>
          <w:numId w:val="27"/>
        </w:numPr>
        <w:rPr>
          <w:sz w:val="28"/>
          <w:szCs w:val="28"/>
          <w:lang w:bidi="ar-EG"/>
        </w:rPr>
      </w:pPr>
      <w:r w:rsidRPr="00997B35">
        <w:rPr>
          <w:sz w:val="28"/>
          <w:szCs w:val="28"/>
          <w:lang w:bidi="ar-EG"/>
        </w:rPr>
        <w:t>Why: Keep compatibility with modern PyTorch.</w:t>
      </w:r>
    </w:p>
    <w:p w:rsidR="00997B35" w:rsidRPr="00997B35" w:rsidRDefault="00997B35" w:rsidP="001E21E5">
      <w:pPr>
        <w:numPr>
          <w:ilvl w:val="0"/>
          <w:numId w:val="15"/>
        </w:numPr>
        <w:rPr>
          <w:sz w:val="28"/>
          <w:szCs w:val="28"/>
          <w:lang w:bidi="ar-EG"/>
        </w:rPr>
      </w:pPr>
      <w:r w:rsidRPr="00997B35">
        <w:rPr>
          <w:sz w:val="28"/>
          <w:szCs w:val="28"/>
          <w:lang w:bidi="ar-EG"/>
        </w:rPr>
        <w:t>File: lib/train/data/sampler.py</w:t>
      </w:r>
    </w:p>
    <w:p w:rsidR="00997B35" w:rsidRPr="00997B35" w:rsidRDefault="00997B35" w:rsidP="001E21E5">
      <w:pPr>
        <w:pStyle w:val="ListParagraph"/>
        <w:numPr>
          <w:ilvl w:val="1"/>
          <w:numId w:val="26"/>
        </w:numPr>
        <w:rPr>
          <w:sz w:val="28"/>
          <w:szCs w:val="28"/>
          <w:lang w:bidi="ar-EG"/>
        </w:rPr>
      </w:pPr>
      <w:r w:rsidRPr="00997B35">
        <w:rPr>
          <w:sz w:val="28"/>
          <w:szCs w:val="28"/>
          <w:lang w:bidi="ar-EG"/>
        </w:rPr>
        <w:t>What changed: Added robust error handling, clearer diagnostics, and stricter sequence validation.</w:t>
      </w:r>
    </w:p>
    <w:p w:rsidR="00997B35" w:rsidRPr="00997B35" w:rsidRDefault="00997B35" w:rsidP="001E21E5">
      <w:pPr>
        <w:pStyle w:val="ListParagraph"/>
        <w:numPr>
          <w:ilvl w:val="1"/>
          <w:numId w:val="26"/>
        </w:numPr>
        <w:rPr>
          <w:sz w:val="28"/>
          <w:szCs w:val="28"/>
          <w:lang w:bidi="ar-EG"/>
        </w:rPr>
      </w:pPr>
      <w:r w:rsidRPr="00997B35">
        <w:rPr>
          <w:sz w:val="28"/>
          <w:szCs w:val="28"/>
          <w:lang w:bidi="ar-EG"/>
        </w:rPr>
        <w:t>Why: More stable sampling and faster debugging when data issues occur.</w:t>
      </w:r>
    </w:p>
    <w:p w:rsidR="00997B35" w:rsidRPr="00997B35" w:rsidRDefault="00997B35" w:rsidP="001E21E5">
      <w:pPr>
        <w:numPr>
          <w:ilvl w:val="0"/>
          <w:numId w:val="15"/>
        </w:numPr>
        <w:rPr>
          <w:sz w:val="28"/>
          <w:szCs w:val="28"/>
          <w:lang w:bidi="ar-EG"/>
        </w:rPr>
      </w:pPr>
      <w:r w:rsidRPr="00997B35">
        <w:rPr>
          <w:sz w:val="28"/>
          <w:szCs w:val="28"/>
          <w:lang w:bidi="ar-EG"/>
        </w:rPr>
        <w:t>File: lib/train/dataset/lasot.py</w:t>
      </w:r>
    </w:p>
    <w:p w:rsidR="00997B35" w:rsidRPr="00997B35" w:rsidRDefault="00997B35" w:rsidP="001E21E5">
      <w:pPr>
        <w:numPr>
          <w:ilvl w:val="1"/>
          <w:numId w:val="25"/>
        </w:numPr>
        <w:rPr>
          <w:sz w:val="28"/>
          <w:szCs w:val="28"/>
          <w:lang w:bidi="ar-EG"/>
        </w:rPr>
      </w:pPr>
      <w:r w:rsidRPr="00997B35">
        <w:rPr>
          <w:sz w:val="28"/>
          <w:szCs w:val="28"/>
          <w:lang w:bidi="ar-EG"/>
        </w:rPr>
        <w:t>What changed: Filtered LaSOT to target classes ['book','coin']; logged filtered stats and sequence list.</w:t>
      </w:r>
    </w:p>
    <w:p w:rsidR="00997B35" w:rsidRPr="00997B35" w:rsidRDefault="00997B35" w:rsidP="001E21E5">
      <w:pPr>
        <w:numPr>
          <w:ilvl w:val="1"/>
          <w:numId w:val="25"/>
        </w:numPr>
        <w:rPr>
          <w:sz w:val="28"/>
          <w:szCs w:val="28"/>
          <w:lang w:bidi="ar-EG"/>
        </w:rPr>
      </w:pPr>
      <w:r w:rsidRPr="00997B35">
        <w:rPr>
          <w:sz w:val="28"/>
          <w:szCs w:val="28"/>
          <w:lang w:bidi="ar-EG"/>
        </w:rPr>
        <w:t>Why: Constrain training to the required two classes and shorten cycle time.</w:t>
      </w:r>
    </w:p>
    <w:p w:rsidR="00997B35" w:rsidRPr="00997B35" w:rsidRDefault="00997B35" w:rsidP="00997B35">
      <w:pPr>
        <w:rPr>
          <w:b/>
          <w:bCs/>
          <w:color w:val="0070C0"/>
          <w:sz w:val="28"/>
          <w:szCs w:val="28"/>
          <w:lang w:bidi="ar-EG"/>
        </w:rPr>
      </w:pPr>
      <w:r w:rsidRPr="00997B35">
        <w:rPr>
          <w:b/>
          <w:bCs/>
          <w:color w:val="0070C0"/>
          <w:sz w:val="28"/>
          <w:szCs w:val="28"/>
          <w:lang w:bidi="ar-EG"/>
        </w:rPr>
        <w:t>Environment and paths</w:t>
      </w:r>
    </w:p>
    <w:p w:rsidR="00997B35" w:rsidRPr="00997B35" w:rsidRDefault="00997B35" w:rsidP="001E21E5">
      <w:pPr>
        <w:numPr>
          <w:ilvl w:val="0"/>
          <w:numId w:val="16"/>
        </w:numPr>
        <w:rPr>
          <w:sz w:val="28"/>
          <w:szCs w:val="28"/>
          <w:lang w:bidi="ar-EG"/>
        </w:rPr>
      </w:pPr>
      <w:r w:rsidRPr="00997B35">
        <w:rPr>
          <w:sz w:val="28"/>
          <w:szCs w:val="28"/>
          <w:lang w:bidi="ar-EG"/>
        </w:rPr>
        <w:t>File: lib/train/admin/local.py</w:t>
      </w:r>
    </w:p>
    <w:p w:rsidR="00997B35" w:rsidRPr="00997B35" w:rsidRDefault="00997B35" w:rsidP="001E21E5">
      <w:pPr>
        <w:numPr>
          <w:ilvl w:val="1"/>
          <w:numId w:val="24"/>
        </w:numPr>
        <w:rPr>
          <w:sz w:val="28"/>
          <w:szCs w:val="28"/>
          <w:lang w:bidi="ar-EG"/>
        </w:rPr>
      </w:pPr>
      <w:r w:rsidRPr="00997B35">
        <w:rPr>
          <w:sz w:val="28"/>
          <w:szCs w:val="28"/>
          <w:lang w:bidi="ar-EG"/>
        </w:rPr>
        <w:t>What changed: Replaced hardcoded paths with dynamic project-root resolution; normalized dataset paths cross</w:t>
      </w:r>
      <w:r w:rsidRPr="00997B35">
        <w:rPr>
          <w:sz w:val="28"/>
          <w:szCs w:val="28"/>
          <w:lang w:bidi="ar-EG"/>
        </w:rPr>
        <w:noBreakHyphen/>
        <w:t>platform.</w:t>
      </w:r>
    </w:p>
    <w:p w:rsidR="00997B35" w:rsidRPr="00997B35" w:rsidRDefault="00997B35" w:rsidP="001E21E5">
      <w:pPr>
        <w:numPr>
          <w:ilvl w:val="1"/>
          <w:numId w:val="24"/>
        </w:numPr>
        <w:rPr>
          <w:sz w:val="28"/>
          <w:szCs w:val="28"/>
          <w:lang w:bidi="ar-EG"/>
        </w:rPr>
      </w:pPr>
      <w:r w:rsidRPr="00997B35">
        <w:rPr>
          <w:sz w:val="28"/>
          <w:szCs w:val="28"/>
          <w:lang w:bidi="ar-EG"/>
        </w:rPr>
        <w:t>Why: Portability across environments and OSes.</w:t>
      </w:r>
    </w:p>
    <w:p w:rsidR="00997B35" w:rsidRPr="00997B35" w:rsidRDefault="00997B35" w:rsidP="001E21E5">
      <w:pPr>
        <w:numPr>
          <w:ilvl w:val="0"/>
          <w:numId w:val="16"/>
        </w:numPr>
        <w:rPr>
          <w:sz w:val="28"/>
          <w:szCs w:val="28"/>
          <w:lang w:bidi="ar-EG"/>
        </w:rPr>
      </w:pPr>
      <w:r w:rsidRPr="00997B35">
        <w:rPr>
          <w:sz w:val="28"/>
          <w:szCs w:val="28"/>
          <w:lang w:bidi="ar-EG"/>
        </w:rPr>
        <w:t>File: lib/test/evaluation/local.py</w:t>
      </w:r>
    </w:p>
    <w:p w:rsidR="00997B35" w:rsidRPr="00997B35" w:rsidRDefault="00997B35" w:rsidP="001E21E5">
      <w:pPr>
        <w:numPr>
          <w:ilvl w:val="1"/>
          <w:numId w:val="23"/>
        </w:numPr>
        <w:rPr>
          <w:sz w:val="28"/>
          <w:szCs w:val="28"/>
          <w:lang w:bidi="ar-EG"/>
        </w:rPr>
      </w:pPr>
      <w:r w:rsidRPr="00997B35">
        <w:rPr>
          <w:sz w:val="28"/>
          <w:szCs w:val="28"/>
          <w:lang w:bidi="ar-EG"/>
        </w:rPr>
        <w:t>What changed: Synchronized evaluation paths with training; removed absolute directories.</w:t>
      </w:r>
    </w:p>
    <w:p w:rsidR="00997B35" w:rsidRPr="00997B35" w:rsidRDefault="00997B35" w:rsidP="001E21E5">
      <w:pPr>
        <w:numPr>
          <w:ilvl w:val="1"/>
          <w:numId w:val="23"/>
        </w:numPr>
        <w:rPr>
          <w:sz w:val="28"/>
          <w:szCs w:val="28"/>
          <w:lang w:bidi="ar-EG"/>
        </w:rPr>
      </w:pPr>
      <w:r w:rsidRPr="00997B35">
        <w:rPr>
          <w:sz w:val="28"/>
          <w:szCs w:val="28"/>
          <w:lang w:bidi="ar-EG"/>
        </w:rPr>
        <w:t>Why: Consistent train/eval environment setup.</w:t>
      </w:r>
    </w:p>
    <w:p w:rsidR="00997B35" w:rsidRPr="00997B35" w:rsidRDefault="00997B35" w:rsidP="00997B35">
      <w:pPr>
        <w:rPr>
          <w:b/>
          <w:bCs/>
          <w:color w:val="0070C0"/>
          <w:sz w:val="28"/>
          <w:szCs w:val="28"/>
          <w:lang w:bidi="ar-EG"/>
        </w:rPr>
      </w:pPr>
      <w:r w:rsidRPr="00997B35">
        <w:rPr>
          <w:b/>
          <w:bCs/>
          <w:color w:val="0070C0"/>
          <w:sz w:val="28"/>
          <w:szCs w:val="28"/>
          <w:lang w:bidi="ar-EG"/>
        </w:rPr>
        <w:lastRenderedPageBreak/>
        <w:t>Entry points and CLI</w:t>
      </w:r>
    </w:p>
    <w:p w:rsidR="00997B35" w:rsidRPr="00997B35" w:rsidRDefault="00997B35" w:rsidP="001E21E5">
      <w:pPr>
        <w:numPr>
          <w:ilvl w:val="0"/>
          <w:numId w:val="17"/>
        </w:numPr>
        <w:rPr>
          <w:sz w:val="28"/>
          <w:szCs w:val="28"/>
          <w:lang w:bidi="ar-EG"/>
        </w:rPr>
      </w:pPr>
      <w:r w:rsidRPr="00997B35">
        <w:rPr>
          <w:sz w:val="28"/>
          <w:szCs w:val="28"/>
          <w:lang w:bidi="ar-EG"/>
        </w:rPr>
        <w:t>File: tracking/train.py</w:t>
      </w:r>
    </w:p>
    <w:p w:rsidR="00997B35" w:rsidRPr="00997B35" w:rsidRDefault="00997B35" w:rsidP="001E21E5">
      <w:pPr>
        <w:numPr>
          <w:ilvl w:val="1"/>
          <w:numId w:val="22"/>
        </w:numPr>
        <w:rPr>
          <w:sz w:val="28"/>
          <w:szCs w:val="28"/>
          <w:lang w:bidi="ar-EG"/>
        </w:rPr>
      </w:pPr>
      <w:r w:rsidRPr="00997B35">
        <w:rPr>
          <w:sz w:val="28"/>
          <w:szCs w:val="28"/>
          <w:lang w:bidi="ar-EG"/>
        </w:rPr>
        <w:t>What changed: Added CLI flags --resume, --phase, --repo_id; injected into command builder; improved parser help.</w:t>
      </w:r>
    </w:p>
    <w:p w:rsidR="00997B35" w:rsidRPr="00997B35" w:rsidRDefault="00997B35" w:rsidP="001E21E5">
      <w:pPr>
        <w:numPr>
          <w:ilvl w:val="1"/>
          <w:numId w:val="22"/>
        </w:numPr>
        <w:rPr>
          <w:sz w:val="28"/>
          <w:szCs w:val="28"/>
          <w:lang w:bidi="ar-EG"/>
        </w:rPr>
      </w:pPr>
      <w:r w:rsidRPr="00997B35">
        <w:rPr>
          <w:sz w:val="28"/>
          <w:szCs w:val="28"/>
          <w:lang w:bidi="ar-EG"/>
        </w:rPr>
        <w:t>Why: Scriptable, automated training aligned with the new workflow.</w:t>
      </w:r>
    </w:p>
    <w:p w:rsidR="00997B35" w:rsidRPr="00997B35" w:rsidRDefault="00997B35" w:rsidP="00997B35">
      <w:pPr>
        <w:rPr>
          <w:b/>
          <w:bCs/>
          <w:color w:val="0070C0"/>
          <w:sz w:val="28"/>
          <w:szCs w:val="28"/>
          <w:lang w:bidi="ar-EG"/>
        </w:rPr>
      </w:pPr>
      <w:r w:rsidRPr="00997B35">
        <w:rPr>
          <w:b/>
          <w:bCs/>
          <w:color w:val="0070C0"/>
          <w:sz w:val="28"/>
          <w:szCs w:val="28"/>
          <w:lang w:bidi="ar-EG"/>
        </w:rPr>
        <w:t>New utilities</w:t>
      </w:r>
    </w:p>
    <w:p w:rsidR="00997B35" w:rsidRPr="00997B35" w:rsidRDefault="00997B35" w:rsidP="001E21E5">
      <w:pPr>
        <w:numPr>
          <w:ilvl w:val="0"/>
          <w:numId w:val="18"/>
        </w:numPr>
        <w:rPr>
          <w:sz w:val="28"/>
          <w:szCs w:val="28"/>
          <w:lang w:bidi="ar-EG"/>
        </w:rPr>
      </w:pPr>
      <w:r w:rsidRPr="00997B35">
        <w:rPr>
          <w:sz w:val="28"/>
          <w:szCs w:val="28"/>
          <w:lang w:bidi="ar-EG"/>
        </w:rPr>
        <w:t>File: upload_checkpoint.py</w:t>
      </w:r>
    </w:p>
    <w:p w:rsidR="00997B35" w:rsidRPr="00997B35" w:rsidRDefault="00997B35" w:rsidP="001E21E5">
      <w:pPr>
        <w:numPr>
          <w:ilvl w:val="1"/>
          <w:numId w:val="21"/>
        </w:numPr>
        <w:rPr>
          <w:sz w:val="28"/>
          <w:szCs w:val="28"/>
          <w:lang w:bidi="ar-EG"/>
        </w:rPr>
      </w:pPr>
      <w:r w:rsidRPr="00997B35">
        <w:rPr>
          <w:sz w:val="28"/>
          <w:szCs w:val="28"/>
          <w:lang w:bidi="ar-EG"/>
        </w:rPr>
        <w:t>What it does: Upload selected checkpoints and plots to Hugging Face; supports phase folders; optional repo creation.</w:t>
      </w:r>
    </w:p>
    <w:p w:rsidR="00997B35" w:rsidRPr="00997B35" w:rsidRDefault="00997B35" w:rsidP="001E21E5">
      <w:pPr>
        <w:numPr>
          <w:ilvl w:val="1"/>
          <w:numId w:val="21"/>
        </w:numPr>
        <w:rPr>
          <w:sz w:val="28"/>
          <w:szCs w:val="28"/>
          <w:lang w:bidi="ar-EG"/>
        </w:rPr>
      </w:pPr>
      <w:r w:rsidRPr="00997B35">
        <w:rPr>
          <w:sz w:val="28"/>
          <w:szCs w:val="28"/>
          <w:lang w:bidi="ar-EG"/>
        </w:rPr>
        <w:t>Why: Decouple uploads from training loop when needed.</w:t>
      </w:r>
    </w:p>
    <w:p w:rsidR="00997B35" w:rsidRPr="00997B35" w:rsidRDefault="00997B35" w:rsidP="001E21E5">
      <w:pPr>
        <w:numPr>
          <w:ilvl w:val="0"/>
          <w:numId w:val="18"/>
        </w:numPr>
        <w:rPr>
          <w:sz w:val="28"/>
          <w:szCs w:val="28"/>
          <w:lang w:bidi="ar-EG"/>
        </w:rPr>
      </w:pPr>
      <w:r w:rsidRPr="00997B35">
        <w:rPr>
          <w:sz w:val="28"/>
          <w:szCs w:val="28"/>
          <w:lang w:bidi="ar-EG"/>
        </w:rPr>
        <w:t>File: create_hf_repo.py</w:t>
      </w:r>
    </w:p>
    <w:p w:rsidR="00997B35" w:rsidRPr="00997B35" w:rsidRDefault="00997B35" w:rsidP="001E21E5">
      <w:pPr>
        <w:numPr>
          <w:ilvl w:val="1"/>
          <w:numId w:val="20"/>
        </w:numPr>
        <w:rPr>
          <w:sz w:val="28"/>
          <w:szCs w:val="28"/>
          <w:lang w:bidi="ar-EG"/>
        </w:rPr>
      </w:pPr>
      <w:r w:rsidRPr="00997B35">
        <w:rPr>
          <w:sz w:val="28"/>
          <w:szCs w:val="28"/>
          <w:lang w:bidi="ar-EG"/>
        </w:rPr>
        <w:t>What it does: Create/check HF repositories (public/private) programmatically.</w:t>
      </w:r>
    </w:p>
    <w:p w:rsidR="00997B35" w:rsidRPr="00997B35" w:rsidRDefault="00997B35" w:rsidP="001E21E5">
      <w:pPr>
        <w:numPr>
          <w:ilvl w:val="1"/>
          <w:numId w:val="20"/>
        </w:numPr>
        <w:rPr>
          <w:sz w:val="28"/>
          <w:szCs w:val="28"/>
          <w:lang w:bidi="ar-EG"/>
        </w:rPr>
      </w:pPr>
      <w:r w:rsidRPr="00997B35">
        <w:rPr>
          <w:sz w:val="28"/>
          <w:szCs w:val="28"/>
          <w:lang w:bidi="ar-EG"/>
        </w:rPr>
        <w:t>Why: One</w:t>
      </w:r>
      <w:r w:rsidRPr="00997B35">
        <w:rPr>
          <w:sz w:val="28"/>
          <w:szCs w:val="28"/>
          <w:lang w:bidi="ar-EG"/>
        </w:rPr>
        <w:noBreakHyphen/>
        <w:t>time bootstrap for remote artifact storage.</w:t>
      </w:r>
    </w:p>
    <w:p w:rsidR="00997B35" w:rsidRPr="00997B35" w:rsidRDefault="00997B35" w:rsidP="001E21E5">
      <w:pPr>
        <w:numPr>
          <w:ilvl w:val="0"/>
          <w:numId w:val="18"/>
        </w:numPr>
        <w:rPr>
          <w:sz w:val="28"/>
          <w:szCs w:val="28"/>
          <w:lang w:bidi="ar-EG"/>
        </w:rPr>
      </w:pPr>
      <w:r w:rsidRPr="00997B35">
        <w:rPr>
          <w:sz w:val="28"/>
          <w:szCs w:val="28"/>
          <w:lang w:bidi="ar-EG"/>
        </w:rPr>
        <w:t>File: checkRepo.py</w:t>
      </w:r>
    </w:p>
    <w:p w:rsidR="00997B35" w:rsidRPr="00997B35" w:rsidRDefault="00997B35" w:rsidP="001E21E5">
      <w:pPr>
        <w:numPr>
          <w:ilvl w:val="1"/>
          <w:numId w:val="19"/>
        </w:numPr>
        <w:rPr>
          <w:sz w:val="28"/>
          <w:szCs w:val="28"/>
          <w:lang w:bidi="ar-EG"/>
        </w:rPr>
      </w:pPr>
      <w:r w:rsidRPr="00997B35">
        <w:rPr>
          <w:sz w:val="28"/>
          <w:szCs w:val="28"/>
          <w:lang w:bidi="ar-EG"/>
        </w:rPr>
        <w:t>What it does: List and verify HF repository contents to audit uploads.</w:t>
      </w:r>
    </w:p>
    <w:p w:rsidR="00997B35" w:rsidRPr="00997B35" w:rsidRDefault="00997B35" w:rsidP="001E21E5">
      <w:pPr>
        <w:numPr>
          <w:ilvl w:val="1"/>
          <w:numId w:val="19"/>
        </w:numPr>
        <w:rPr>
          <w:sz w:val="28"/>
          <w:szCs w:val="28"/>
          <w:lang w:bidi="ar-EG"/>
        </w:rPr>
      </w:pPr>
      <w:r w:rsidRPr="00997B35">
        <w:rPr>
          <w:sz w:val="28"/>
          <w:szCs w:val="28"/>
          <w:lang w:bidi="ar-EG"/>
        </w:rPr>
        <w:t>Why: Quick sanity checks for submissions.</w:t>
      </w:r>
    </w:p>
    <w:p w:rsidR="00997B35" w:rsidRDefault="00997B35" w:rsidP="000B1DCB">
      <w:pPr>
        <w:rPr>
          <w:lang w:bidi="ar-EG"/>
        </w:rPr>
      </w:pPr>
    </w:p>
    <w:p w:rsidR="00100C4F" w:rsidRDefault="00100C4F" w:rsidP="0011455D">
      <w:pPr>
        <w:pStyle w:val="Heading2"/>
        <w:rPr>
          <w:rFonts w:asciiTheme="minorHAnsi" w:eastAsiaTheme="minorEastAsia" w:hAnsiTheme="minorHAnsi" w:cstheme="minorBidi"/>
          <w:b w:val="0"/>
          <w:bCs w:val="0"/>
          <w:color w:val="auto"/>
          <w:sz w:val="28"/>
          <w:szCs w:val="28"/>
          <w:lang w:bidi="ar-EG"/>
        </w:rPr>
      </w:pPr>
    </w:p>
    <w:p w:rsidR="00F0282B" w:rsidRDefault="00F0282B" w:rsidP="00F0282B">
      <w:pPr>
        <w:rPr>
          <w:lang w:bidi="ar-EG"/>
        </w:rPr>
      </w:pPr>
    </w:p>
    <w:p w:rsidR="00F0282B" w:rsidRPr="00F0282B" w:rsidRDefault="00F0282B" w:rsidP="00F0282B">
      <w:pPr>
        <w:rPr>
          <w:lang w:bidi="ar-EG"/>
        </w:rPr>
      </w:pPr>
    </w:p>
    <w:p w:rsidR="00F0282B" w:rsidRPr="00F0282B" w:rsidRDefault="00F0282B" w:rsidP="00F0282B">
      <w:pPr>
        <w:rPr>
          <w:lang w:bidi="ar-EG"/>
        </w:rPr>
      </w:pPr>
    </w:p>
    <w:p w:rsidR="001A51DB" w:rsidRDefault="00100C4F" w:rsidP="001A51DB">
      <w:pPr>
        <w:pStyle w:val="Heading2"/>
        <w:rPr>
          <w:rFonts w:asciiTheme="minorHAnsi" w:eastAsiaTheme="minorEastAsia" w:hAnsiTheme="minorHAnsi" w:cstheme="minorBidi"/>
          <w:sz w:val="28"/>
          <w:szCs w:val="28"/>
          <w:lang w:bidi="ar-EG"/>
        </w:rPr>
      </w:pPr>
      <w:r w:rsidRPr="001A51DB">
        <w:rPr>
          <w:rFonts w:asciiTheme="minorHAnsi" w:eastAsiaTheme="minorEastAsia" w:hAnsiTheme="minorHAnsi" w:cstheme="minorBidi"/>
          <w:sz w:val="28"/>
          <w:szCs w:val="28"/>
          <w:lang w:bidi="ar-EG"/>
        </w:rPr>
        <w:lastRenderedPageBreak/>
        <w:t>Table</w:t>
      </w:r>
      <w:r w:rsidR="007B2000" w:rsidRPr="001A51DB">
        <w:rPr>
          <w:rFonts w:asciiTheme="minorHAnsi" w:eastAsiaTheme="minorEastAsia" w:hAnsiTheme="minorHAnsi" w:cstheme="minorBidi"/>
          <w:sz w:val="28"/>
          <w:szCs w:val="28"/>
          <w:lang w:bidi="ar-EG"/>
        </w:rPr>
        <w:t xml:space="preserve"> of  Modifications</w:t>
      </w:r>
      <w:r w:rsidRPr="001A51DB">
        <w:rPr>
          <w:rFonts w:asciiTheme="minorHAnsi" w:eastAsiaTheme="minorEastAsia" w:hAnsiTheme="minorHAnsi" w:cstheme="minorBidi"/>
          <w:sz w:val="28"/>
          <w:szCs w:val="28"/>
          <w:lang w:bidi="ar-EG"/>
        </w:rPr>
        <w:t>:</w:t>
      </w:r>
    </w:p>
    <w:tbl>
      <w:tblPr>
        <w:tblW w:w="5000" w:type="pct"/>
        <w:tblCellMar>
          <w:top w:w="15" w:type="dxa"/>
          <w:left w:w="15" w:type="dxa"/>
          <w:bottom w:w="15" w:type="dxa"/>
          <w:right w:w="15" w:type="dxa"/>
        </w:tblCellMar>
        <w:tblLook w:val="04A0" w:firstRow="1" w:lastRow="0" w:firstColumn="1" w:lastColumn="0" w:noHBand="0" w:noVBand="1"/>
      </w:tblPr>
      <w:tblGrid>
        <w:gridCol w:w="4322"/>
        <w:gridCol w:w="1095"/>
        <w:gridCol w:w="3463"/>
      </w:tblGrid>
      <w:tr w:rsidR="00F0282B" w:rsidRPr="00F0282B" w:rsidTr="00F028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0282B" w:rsidRPr="00F0282B" w:rsidRDefault="00F0282B" w:rsidP="00F0282B">
            <w:pPr>
              <w:rPr>
                <w:b/>
                <w:bCs/>
                <w:color w:val="17365D" w:themeColor="text2" w:themeShade="BF"/>
                <w:lang w:bidi="ar-EG"/>
              </w:rPr>
            </w:pPr>
            <w:r w:rsidRPr="00F0282B">
              <w:rPr>
                <w:b/>
                <w:bCs/>
                <w:color w:val="17365D" w:themeColor="text2" w:themeShade="BF"/>
                <w:lang w:bidi="ar-EG"/>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0282B" w:rsidRPr="00F0282B" w:rsidRDefault="00F0282B" w:rsidP="00F0282B">
            <w:pPr>
              <w:rPr>
                <w:b/>
                <w:bCs/>
                <w:color w:val="17365D" w:themeColor="text2" w:themeShade="BF"/>
                <w:lang w:bidi="ar-EG"/>
              </w:rPr>
            </w:pPr>
            <w:r w:rsidRPr="00F0282B">
              <w:rPr>
                <w:b/>
                <w:bCs/>
                <w:color w:val="17365D" w:themeColor="text2" w:themeShade="BF"/>
                <w:lang w:bidi="ar-EG"/>
              </w:rPr>
              <w:t>Lines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0282B" w:rsidRPr="00F0282B" w:rsidRDefault="00F0282B" w:rsidP="00F0282B">
            <w:pPr>
              <w:rPr>
                <w:b/>
                <w:bCs/>
                <w:color w:val="17365D" w:themeColor="text2" w:themeShade="BF"/>
                <w:lang w:bidi="ar-EG"/>
              </w:rPr>
            </w:pPr>
            <w:r w:rsidRPr="00F0282B">
              <w:rPr>
                <w:b/>
                <w:bCs/>
                <w:color w:val="17365D" w:themeColor="text2" w:themeShade="BF"/>
                <w:lang w:bidi="ar-EG"/>
              </w:rPr>
              <w:t>Change</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experiments/seqtrack/seqtrack_b256.yaml</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Smaller 192 inputs + scale/batch tweaks</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lib/train/run_training.py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18–28, 62–96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Add resume/phase/repo_id; phase-aware save_dir</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lib/train/train_script.py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12–19, 48–66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Standardize log filename; settings flow</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lib/train/trainers/base_trainer.py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33–44, 81–118, 160–208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Save/load incl. RNG, optimizer, scheduler, histories</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lib/train/trainers/ltr_trainer.py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54–78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Phase-specific checkpoint roots</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lib/train/trainers/ltr_trainer.py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196–236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50-sample interval logging (elapsed/ETA/last N)</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lib/train/trainers/ltr_trainer.py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240–298, 420–468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IoU/Loss history persist + plots</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lib/train/trainers/ltr_trainer.py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302–360</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Resume: load model/optim/sched/RNG/hist</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lib/train/trainers/ltr_trainer.py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492–538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Auto-upload checkpoints/plots to HF</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lib/train/data/loader.py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22–34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Remove torch._six; use str</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lib/train/data/sampler.py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90–132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Stronger validation + try/except</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lastRenderedPageBreak/>
              <w:t>lib/train/dataset/lasot.py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56–92, 140–178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Filter to ['book','coin'] + stats log</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lib/train/admin/local.py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20–48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Dynamic project-root paths</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lib/test/evaluation/local.py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18–46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Sync eval paths with train</w:t>
            </w:r>
          </w:p>
        </w:tc>
      </w:tr>
      <w:tr w:rsidR="00F0282B" w:rsidRPr="00F0282B" w:rsidTr="00F0282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tracking/train.py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24–58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0282B" w:rsidRPr="00F0282B" w:rsidRDefault="00F0282B" w:rsidP="00F0282B">
            <w:pPr>
              <w:rPr>
                <w:color w:val="002060"/>
                <w:lang w:bidi="ar-EG"/>
              </w:rPr>
            </w:pPr>
            <w:r w:rsidRPr="00F0282B">
              <w:rPr>
                <w:color w:val="002060"/>
                <w:lang w:bidi="ar-EG"/>
              </w:rPr>
              <w:t>CLI flags: --resume --phase --repo_id</w:t>
            </w:r>
          </w:p>
        </w:tc>
      </w:tr>
    </w:tbl>
    <w:p w:rsidR="00F0282B" w:rsidRPr="00F0282B" w:rsidRDefault="00F0282B" w:rsidP="00F0282B">
      <w:pPr>
        <w:rPr>
          <w:color w:val="002060"/>
          <w:lang w:bidi="ar-EG"/>
        </w:rPr>
      </w:pPr>
    </w:p>
    <w:p w:rsidR="00526302" w:rsidRPr="00526302" w:rsidRDefault="00526302" w:rsidP="00526302">
      <w:pPr>
        <w:pStyle w:val="Heading2"/>
        <w:rPr>
          <w:sz w:val="40"/>
          <w:szCs w:val="40"/>
          <w:lang w:bidi="ar-EG"/>
        </w:rPr>
      </w:pPr>
      <w:r>
        <w:rPr>
          <w:rFonts w:hint="cs"/>
          <w:sz w:val="40"/>
          <w:szCs w:val="40"/>
          <w:rtl/>
          <w:lang w:bidi="ar-EG"/>
        </w:rPr>
        <w:lastRenderedPageBreak/>
        <w:t>5</w:t>
      </w:r>
      <w:r>
        <w:rPr>
          <w:sz w:val="40"/>
          <w:szCs w:val="40"/>
          <w:lang w:bidi="ar-EG"/>
        </w:rPr>
        <w:t>.</w:t>
      </w:r>
      <w:r w:rsidRPr="00526302">
        <w:rPr>
          <w:sz w:val="40"/>
          <w:szCs w:val="40"/>
          <w:lang w:bidi="ar-EG"/>
        </w:rPr>
        <w:t>Model Training Details</w:t>
      </w:r>
    </w:p>
    <w:p w:rsidR="00100C4F" w:rsidRPr="000C19EB" w:rsidRDefault="00100C4F" w:rsidP="00100C4F">
      <w:pPr>
        <w:pStyle w:val="Heading2"/>
        <w:rPr>
          <w:rFonts w:asciiTheme="minorHAnsi" w:eastAsiaTheme="minorEastAsia" w:hAnsiTheme="minorHAnsi" w:cstheme="minorBidi"/>
          <w:b w:val="0"/>
          <w:bCs w:val="0"/>
          <w:color w:val="auto"/>
          <w:sz w:val="28"/>
          <w:szCs w:val="28"/>
          <w:lang w:bidi="ar-EG"/>
        </w:rPr>
      </w:pPr>
    </w:p>
    <w:p w:rsidR="00526302" w:rsidRPr="00526302" w:rsidRDefault="00526302" w:rsidP="001E21E5">
      <w:pPr>
        <w:pStyle w:val="Heading2"/>
        <w:numPr>
          <w:ilvl w:val="0"/>
          <w:numId w:val="8"/>
        </w:numPr>
        <w:rPr>
          <w:color w:val="000000" w:themeColor="text1"/>
          <w:sz w:val="28"/>
          <w:szCs w:val="28"/>
          <w:lang w:bidi="ar-EG"/>
        </w:rPr>
      </w:pPr>
      <w:r w:rsidRPr="00526302">
        <w:rPr>
          <w:color w:val="000000" w:themeColor="text1"/>
          <w:sz w:val="28"/>
          <w:szCs w:val="28"/>
          <w:lang w:bidi="ar-EG"/>
        </w:rPr>
        <w:t>Phase 1 (epochs 1–10):</w:t>
      </w:r>
    </w:p>
    <w:p w:rsidR="00526302" w:rsidRPr="00526302" w:rsidRDefault="00526302" w:rsidP="001E21E5">
      <w:pPr>
        <w:pStyle w:val="Heading2"/>
        <w:numPr>
          <w:ilvl w:val="1"/>
          <w:numId w:val="8"/>
        </w:numPr>
        <w:rPr>
          <w:b w:val="0"/>
          <w:bCs w:val="0"/>
          <w:color w:val="000000" w:themeColor="text1"/>
          <w:sz w:val="28"/>
          <w:szCs w:val="28"/>
          <w:lang w:bidi="ar-EG"/>
        </w:rPr>
      </w:pPr>
      <w:r w:rsidRPr="00526302">
        <w:rPr>
          <w:b w:val="0"/>
          <w:bCs w:val="0"/>
          <w:color w:val="000000" w:themeColor="text1"/>
          <w:sz w:val="28"/>
          <w:szCs w:val="28"/>
          <w:lang w:bidi="ar-EG"/>
        </w:rPr>
        <w:t>Trained for 10 epochs end</w:t>
      </w:r>
      <w:r w:rsidRPr="00526302">
        <w:rPr>
          <w:b w:val="0"/>
          <w:bCs w:val="0"/>
          <w:color w:val="000000" w:themeColor="text1"/>
          <w:sz w:val="28"/>
          <w:szCs w:val="28"/>
          <w:lang w:bidi="ar-EG"/>
        </w:rPr>
        <w:noBreakHyphen/>
        <w:t>to</w:t>
      </w:r>
      <w:r w:rsidRPr="00526302">
        <w:rPr>
          <w:b w:val="0"/>
          <w:bCs w:val="0"/>
          <w:color w:val="000000" w:themeColor="text1"/>
          <w:sz w:val="28"/>
          <w:szCs w:val="28"/>
          <w:lang w:bidi="ar-EG"/>
        </w:rPr>
        <w:noBreakHyphen/>
        <w:t>end.</w:t>
      </w:r>
    </w:p>
    <w:p w:rsidR="00526302" w:rsidRPr="00526302" w:rsidRDefault="00526302" w:rsidP="001E21E5">
      <w:pPr>
        <w:pStyle w:val="Heading2"/>
        <w:numPr>
          <w:ilvl w:val="1"/>
          <w:numId w:val="8"/>
        </w:numPr>
        <w:rPr>
          <w:b w:val="0"/>
          <w:bCs w:val="0"/>
          <w:color w:val="000000" w:themeColor="text1"/>
          <w:sz w:val="28"/>
          <w:szCs w:val="28"/>
          <w:lang w:bidi="ar-EG"/>
        </w:rPr>
      </w:pPr>
      <w:r w:rsidRPr="00526302">
        <w:rPr>
          <w:b w:val="0"/>
          <w:bCs w:val="0"/>
          <w:color w:val="000000" w:themeColor="text1"/>
          <w:sz w:val="28"/>
          <w:szCs w:val="28"/>
          <w:lang w:bidi="ar-EG"/>
        </w:rPr>
        <w:t>At the end of each epoch: checkpoint saved + IoU plot generated and logged (total 10 checkpoints).</w:t>
      </w:r>
    </w:p>
    <w:p w:rsidR="00526302" w:rsidRPr="00526302" w:rsidRDefault="00526302" w:rsidP="001E21E5">
      <w:pPr>
        <w:pStyle w:val="Heading2"/>
        <w:numPr>
          <w:ilvl w:val="1"/>
          <w:numId w:val="8"/>
        </w:numPr>
        <w:rPr>
          <w:color w:val="000000" w:themeColor="text1"/>
          <w:sz w:val="28"/>
          <w:szCs w:val="28"/>
          <w:lang w:bidi="ar-EG"/>
        </w:rPr>
      </w:pPr>
      <w:r w:rsidRPr="00526302">
        <w:rPr>
          <w:b w:val="0"/>
          <w:bCs w:val="0"/>
          <w:color w:val="000000" w:themeColor="text1"/>
          <w:sz w:val="28"/>
          <w:szCs w:val="28"/>
          <w:lang w:bidi="ar-EG"/>
        </w:rPr>
        <w:t>Determinism: fixed team seed applied; data sampler epoch</w:t>
      </w:r>
      <w:r w:rsidRPr="00526302">
        <w:rPr>
          <w:b w:val="0"/>
          <w:bCs w:val="0"/>
          <w:color w:val="000000" w:themeColor="text1"/>
          <w:sz w:val="28"/>
          <w:szCs w:val="28"/>
          <w:lang w:bidi="ar-EG"/>
        </w:rPr>
        <w:noBreakHyphen/>
        <w:t>synced for reproducible ordering</w:t>
      </w:r>
      <w:r w:rsidRPr="00526302">
        <w:rPr>
          <w:color w:val="000000" w:themeColor="text1"/>
          <w:sz w:val="28"/>
          <w:szCs w:val="28"/>
          <w:lang w:bidi="ar-EG"/>
        </w:rPr>
        <w:t>.</w:t>
      </w:r>
    </w:p>
    <w:p w:rsidR="00526302" w:rsidRPr="00526302" w:rsidRDefault="00526302" w:rsidP="001E21E5">
      <w:pPr>
        <w:pStyle w:val="Heading2"/>
        <w:numPr>
          <w:ilvl w:val="0"/>
          <w:numId w:val="8"/>
        </w:numPr>
        <w:rPr>
          <w:color w:val="000000" w:themeColor="text1"/>
          <w:sz w:val="28"/>
          <w:szCs w:val="28"/>
          <w:lang w:bidi="ar-EG"/>
        </w:rPr>
      </w:pPr>
      <w:r w:rsidRPr="00526302">
        <w:rPr>
          <w:color w:val="000000" w:themeColor="text1"/>
          <w:sz w:val="28"/>
          <w:szCs w:val="28"/>
          <w:lang w:bidi="ar-EG"/>
        </w:rPr>
        <w:t>Phase 2 (resume from epoch 3 → epoch 10):</w:t>
      </w:r>
    </w:p>
    <w:p w:rsidR="00526302" w:rsidRPr="00526302" w:rsidRDefault="00526302" w:rsidP="001E21E5">
      <w:pPr>
        <w:pStyle w:val="Heading2"/>
        <w:numPr>
          <w:ilvl w:val="1"/>
          <w:numId w:val="8"/>
        </w:numPr>
        <w:rPr>
          <w:b w:val="0"/>
          <w:bCs w:val="0"/>
          <w:color w:val="000000" w:themeColor="text1"/>
          <w:sz w:val="28"/>
          <w:szCs w:val="28"/>
          <w:lang w:bidi="ar-EG"/>
        </w:rPr>
      </w:pPr>
      <w:r w:rsidRPr="00526302">
        <w:rPr>
          <w:b w:val="0"/>
          <w:bCs w:val="0"/>
          <w:color w:val="000000" w:themeColor="text1"/>
          <w:sz w:val="28"/>
          <w:szCs w:val="28"/>
          <w:lang w:bidi="ar-EG"/>
        </w:rPr>
        <w:t>Resumed from checkpoint ep0003.pth.tar﻿.</w:t>
      </w:r>
    </w:p>
    <w:p w:rsidR="00526302" w:rsidRPr="00526302" w:rsidRDefault="00526302" w:rsidP="001E21E5">
      <w:pPr>
        <w:pStyle w:val="Heading2"/>
        <w:numPr>
          <w:ilvl w:val="1"/>
          <w:numId w:val="8"/>
        </w:numPr>
        <w:rPr>
          <w:b w:val="0"/>
          <w:bCs w:val="0"/>
          <w:color w:val="000000" w:themeColor="text1"/>
          <w:sz w:val="28"/>
          <w:szCs w:val="28"/>
          <w:lang w:bidi="ar-EG"/>
        </w:rPr>
      </w:pPr>
      <w:r w:rsidRPr="00526302">
        <w:rPr>
          <w:b w:val="0"/>
          <w:bCs w:val="0"/>
          <w:color w:val="000000" w:themeColor="text1"/>
          <w:sz w:val="28"/>
          <w:szCs w:val="28"/>
          <w:lang w:bidi="ar-EG"/>
        </w:rPr>
        <w:t>Restored: optimizer state, LR scheduler epoch, RNG state, and IoU history for seamless continuity.</w:t>
      </w:r>
    </w:p>
    <w:p w:rsidR="00526302" w:rsidRPr="00526302" w:rsidRDefault="00526302" w:rsidP="001E21E5">
      <w:pPr>
        <w:pStyle w:val="Heading2"/>
        <w:numPr>
          <w:ilvl w:val="1"/>
          <w:numId w:val="8"/>
        </w:numPr>
        <w:rPr>
          <w:b w:val="0"/>
          <w:bCs w:val="0"/>
          <w:color w:val="000000" w:themeColor="text1"/>
          <w:sz w:val="28"/>
          <w:szCs w:val="28"/>
          <w:lang w:bidi="ar-EG"/>
        </w:rPr>
      </w:pPr>
      <w:r w:rsidRPr="00526302">
        <w:rPr>
          <w:b w:val="0"/>
          <w:bCs w:val="0"/>
          <w:color w:val="000000" w:themeColor="text1"/>
          <w:sz w:val="28"/>
          <w:szCs w:val="28"/>
          <w:lang w:bidi="ar-EG"/>
        </w:rPr>
        <w:t>Continued with the same setup (992 samples/epoch, batch size 16) to epoch 10.</w:t>
      </w:r>
    </w:p>
    <w:p w:rsidR="007B2000" w:rsidRDefault="00526302" w:rsidP="00100C4F">
      <w:pPr>
        <w:pStyle w:val="Heading2"/>
        <w:rPr>
          <w:rFonts w:asciiTheme="minorHAnsi" w:eastAsiaTheme="minorEastAsia" w:hAnsiTheme="minorHAnsi" w:cstheme="minorBidi"/>
          <w:b w:val="0"/>
          <w:bCs w:val="0"/>
          <w:color w:val="17365D" w:themeColor="text2" w:themeShade="BF"/>
          <w:sz w:val="28"/>
          <w:szCs w:val="28"/>
          <w:lang w:bidi="ar-EG"/>
        </w:rPr>
      </w:pPr>
      <w:r w:rsidRPr="00526302">
        <w:rPr>
          <w:rFonts w:asciiTheme="minorHAnsi" w:eastAsiaTheme="minorEastAsia" w:hAnsiTheme="minorHAnsi" w:cstheme="minorBidi"/>
          <w:b w:val="0"/>
          <w:bCs w:val="0"/>
          <w:color w:val="17365D" w:themeColor="text2" w:themeShade="BF"/>
          <w:sz w:val="28"/>
          <w:szCs w:val="28"/>
          <w:lang w:bidi="ar-EG"/>
        </w:rPr>
        <w:t>All random number generators (NumPy, PyTorch, Python) seeded at start of each run, using fixed team number</w:t>
      </w:r>
      <w:r>
        <w:rPr>
          <w:rFonts w:asciiTheme="minorHAnsi" w:eastAsiaTheme="minorEastAsia" w:hAnsiTheme="minorHAnsi" w:cstheme="minorBidi"/>
          <w:b w:val="0"/>
          <w:bCs w:val="0"/>
          <w:color w:val="17365D" w:themeColor="text2" w:themeShade="BF"/>
          <w:sz w:val="28"/>
          <w:szCs w:val="28"/>
          <w:lang w:bidi="ar-EG"/>
        </w:rPr>
        <w:t xml:space="preserve"> &gt; (3)</w:t>
      </w:r>
    </w:p>
    <w:p w:rsidR="00F33BAE" w:rsidRDefault="00F33BAE" w:rsidP="00F33BAE">
      <w:pPr>
        <w:rPr>
          <w:lang w:bidi="ar-EG"/>
        </w:rPr>
      </w:pPr>
    </w:p>
    <w:p w:rsidR="00F0282B" w:rsidRDefault="00F0282B" w:rsidP="00F33BAE">
      <w:pPr>
        <w:rPr>
          <w:lang w:bidi="ar-EG"/>
        </w:rPr>
      </w:pPr>
    </w:p>
    <w:p w:rsidR="00F0282B" w:rsidRDefault="00F0282B" w:rsidP="00F33BAE">
      <w:pPr>
        <w:rPr>
          <w:lang w:bidi="ar-EG"/>
        </w:rPr>
      </w:pPr>
    </w:p>
    <w:p w:rsidR="00F0282B" w:rsidRDefault="00F0282B" w:rsidP="00F33BAE">
      <w:pPr>
        <w:rPr>
          <w:lang w:bidi="ar-EG"/>
        </w:rPr>
      </w:pPr>
    </w:p>
    <w:p w:rsidR="00F0282B" w:rsidRDefault="00F0282B" w:rsidP="00F33BAE">
      <w:pPr>
        <w:rPr>
          <w:lang w:bidi="ar-EG"/>
        </w:rPr>
      </w:pPr>
    </w:p>
    <w:p w:rsidR="00F0282B" w:rsidRDefault="00F0282B" w:rsidP="00F33BAE">
      <w:pPr>
        <w:rPr>
          <w:lang w:bidi="ar-EG"/>
        </w:rPr>
      </w:pPr>
    </w:p>
    <w:p w:rsidR="00F0282B" w:rsidRDefault="00F0282B" w:rsidP="00F33BAE">
      <w:pPr>
        <w:rPr>
          <w:lang w:bidi="ar-EG"/>
        </w:rPr>
      </w:pPr>
    </w:p>
    <w:p w:rsidR="00F0282B" w:rsidRPr="00F33BAE" w:rsidRDefault="00F0282B" w:rsidP="00F33BAE">
      <w:pPr>
        <w:rPr>
          <w:lang w:bidi="ar-EG"/>
        </w:rPr>
      </w:pPr>
    </w:p>
    <w:tbl>
      <w:tblPr>
        <w:tblpPr w:leftFromText="180" w:rightFromText="180" w:vertAnchor="text" w:horzAnchor="margin" w:tblpY="2566"/>
        <w:tblW w:w="5000" w:type="pct"/>
        <w:tblCellMar>
          <w:top w:w="15" w:type="dxa"/>
          <w:left w:w="15" w:type="dxa"/>
          <w:bottom w:w="15" w:type="dxa"/>
          <w:right w:w="15" w:type="dxa"/>
        </w:tblCellMar>
        <w:tblLook w:val="04A0" w:firstRow="1" w:lastRow="0" w:firstColumn="1" w:lastColumn="0" w:noHBand="0" w:noVBand="1"/>
      </w:tblPr>
      <w:tblGrid>
        <w:gridCol w:w="1619"/>
        <w:gridCol w:w="2378"/>
        <w:gridCol w:w="1755"/>
        <w:gridCol w:w="3128"/>
      </w:tblGrid>
      <w:tr w:rsidR="00F33BAE" w:rsidRPr="00F33BAE" w:rsidTr="00F33BA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lastRenderedPageBreak/>
              <w:t>Epoch</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Total Loss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IoU</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Training Time</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8.29168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0.0479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25</w:t>
            </w:r>
            <w:r>
              <w:rPr>
                <w:rFonts w:hint="cs"/>
                <w:color w:val="002060"/>
                <w:sz w:val="28"/>
                <w:szCs w:val="28"/>
                <w:rtl/>
              </w:rPr>
              <w:t>:</w:t>
            </w:r>
            <w:r w:rsidR="00F33BAE" w:rsidRPr="00F33BAE">
              <w:rPr>
                <w:color w:val="002060"/>
                <w:sz w:val="28"/>
                <w:szCs w:val="28"/>
              </w:rPr>
              <w:t xml:space="preserve"> 56m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8.27264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0.0431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27</w:t>
            </w:r>
            <w:r>
              <w:rPr>
                <w:rFonts w:hint="cs"/>
                <w:color w:val="002060"/>
                <w:sz w:val="28"/>
                <w:szCs w:val="28"/>
                <w:rtl/>
              </w:rPr>
              <w:t>:</w:t>
            </w:r>
            <w:r w:rsidR="00F33BAE" w:rsidRPr="00F33BAE">
              <w:rPr>
                <w:color w:val="002060"/>
                <w:sz w:val="28"/>
                <w:szCs w:val="28"/>
              </w:rPr>
              <w:t xml:space="preserve"> 29m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8.24661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0.0336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27</w:t>
            </w:r>
            <w:r>
              <w:rPr>
                <w:rFonts w:hint="cs"/>
                <w:color w:val="002060"/>
                <w:sz w:val="28"/>
                <w:szCs w:val="28"/>
                <w:rtl/>
              </w:rPr>
              <w:t>:</w:t>
            </w:r>
            <w:r w:rsidR="00F33BAE" w:rsidRPr="00F33BAE">
              <w:rPr>
                <w:color w:val="002060"/>
                <w:sz w:val="28"/>
                <w:szCs w:val="28"/>
              </w:rPr>
              <w:t xml:space="preserve"> 21m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8.20784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0.0357</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26</w:t>
            </w:r>
            <w:r>
              <w:rPr>
                <w:rFonts w:hint="cs"/>
                <w:color w:val="002060"/>
                <w:sz w:val="28"/>
                <w:szCs w:val="28"/>
                <w:rtl/>
              </w:rPr>
              <w:t xml:space="preserve">: </w:t>
            </w:r>
            <w:r w:rsidR="00F33BAE" w:rsidRPr="00F33BAE">
              <w:rPr>
                <w:color w:val="002060"/>
                <w:sz w:val="28"/>
                <w:szCs w:val="28"/>
              </w:rPr>
              <w:t>16m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8.18008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0.0342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27</w:t>
            </w:r>
            <w:r>
              <w:rPr>
                <w:rFonts w:hint="cs"/>
                <w:color w:val="002060"/>
                <w:sz w:val="28"/>
                <w:szCs w:val="28"/>
                <w:rtl/>
              </w:rPr>
              <w:t>:</w:t>
            </w:r>
            <w:r w:rsidR="00F33BAE" w:rsidRPr="00F33BAE">
              <w:rPr>
                <w:color w:val="002060"/>
                <w:sz w:val="28"/>
                <w:szCs w:val="28"/>
              </w:rPr>
              <w:t xml:space="preserve"> 28m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8.14463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0.0425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27</w:t>
            </w:r>
            <w:r>
              <w:rPr>
                <w:rFonts w:hint="cs"/>
                <w:color w:val="002060"/>
                <w:sz w:val="28"/>
                <w:szCs w:val="28"/>
                <w:rtl/>
              </w:rPr>
              <w:t>:</w:t>
            </w:r>
            <w:r w:rsidR="00F33BAE" w:rsidRPr="00F33BAE">
              <w:rPr>
                <w:color w:val="002060"/>
                <w:sz w:val="28"/>
                <w:szCs w:val="28"/>
              </w:rPr>
              <w:t xml:space="preserve"> 05m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8.11586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0.0594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29</w:t>
            </w:r>
            <w:r>
              <w:rPr>
                <w:rFonts w:hint="cs"/>
                <w:color w:val="002060"/>
                <w:sz w:val="28"/>
                <w:szCs w:val="28"/>
                <w:rtl/>
              </w:rPr>
              <w:t>:</w:t>
            </w:r>
            <w:r w:rsidR="00F33BAE" w:rsidRPr="00F33BAE">
              <w:rPr>
                <w:color w:val="002060"/>
                <w:sz w:val="28"/>
                <w:szCs w:val="28"/>
              </w:rPr>
              <w:t xml:space="preserve"> 46m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8.07525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0.0654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29</w:t>
            </w:r>
            <w:r>
              <w:rPr>
                <w:rFonts w:hint="cs"/>
                <w:color w:val="002060"/>
                <w:sz w:val="28"/>
                <w:szCs w:val="28"/>
                <w:rtl/>
              </w:rPr>
              <w:t>:</w:t>
            </w:r>
            <w:r w:rsidR="00F33BAE" w:rsidRPr="00F33BAE">
              <w:rPr>
                <w:color w:val="002060"/>
                <w:sz w:val="28"/>
                <w:szCs w:val="28"/>
              </w:rPr>
              <w:t>45m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8.03005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0.0731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29</w:t>
            </w:r>
            <w:r>
              <w:rPr>
                <w:rFonts w:hint="cs"/>
                <w:color w:val="002060"/>
                <w:sz w:val="28"/>
                <w:szCs w:val="28"/>
                <w:rtl/>
              </w:rPr>
              <w:t>:</w:t>
            </w:r>
            <w:r w:rsidR="00F33BAE" w:rsidRPr="00F33BAE">
              <w:rPr>
                <w:color w:val="002060"/>
                <w:sz w:val="28"/>
                <w:szCs w:val="28"/>
              </w:rPr>
              <w:t xml:space="preserve"> 27m</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sz w:val="28"/>
                <w:szCs w:val="28"/>
              </w:rPr>
            </w:pPr>
            <w:r w:rsidRPr="00F33BAE">
              <w:rPr>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8.01619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pStyle w:val="Heading2"/>
              <w:rPr>
                <w:color w:val="002060"/>
                <w:sz w:val="28"/>
                <w:szCs w:val="28"/>
              </w:rPr>
            </w:pPr>
            <w:r w:rsidRPr="00F33BAE">
              <w:rPr>
                <w:color w:val="002060"/>
                <w:sz w:val="28"/>
                <w:szCs w:val="28"/>
              </w:rPr>
              <w:t>0.0893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pStyle w:val="Heading2"/>
              <w:rPr>
                <w:color w:val="002060"/>
                <w:sz w:val="28"/>
                <w:szCs w:val="28"/>
              </w:rPr>
            </w:pPr>
            <w:r>
              <w:rPr>
                <w:color w:val="002060"/>
                <w:sz w:val="28"/>
                <w:szCs w:val="28"/>
              </w:rPr>
              <w:t>28</w:t>
            </w:r>
            <w:r>
              <w:rPr>
                <w:rFonts w:hint="cs"/>
                <w:color w:val="002060"/>
                <w:sz w:val="28"/>
                <w:szCs w:val="28"/>
                <w:rtl/>
              </w:rPr>
              <w:t>:</w:t>
            </w:r>
            <w:r w:rsidR="00F33BAE" w:rsidRPr="00F33BAE">
              <w:rPr>
                <w:color w:val="002060"/>
                <w:sz w:val="28"/>
                <w:szCs w:val="28"/>
              </w:rPr>
              <w:t>42m</w:t>
            </w:r>
          </w:p>
        </w:tc>
      </w:tr>
    </w:tbl>
    <w:p w:rsidR="006568F2" w:rsidRPr="006C6585" w:rsidRDefault="006C30BE" w:rsidP="00100C4F">
      <w:pPr>
        <w:pStyle w:val="Heading2"/>
        <w:rPr>
          <w:sz w:val="40"/>
          <w:szCs w:val="40"/>
        </w:rPr>
      </w:pPr>
      <w:r w:rsidRPr="006C6585">
        <w:rPr>
          <w:sz w:val="40"/>
          <w:szCs w:val="40"/>
        </w:rPr>
        <w:t>. Phase 1: Training Results</w:t>
      </w:r>
      <w:r w:rsidR="00F33BAE">
        <w:rPr>
          <w:sz w:val="40"/>
          <w:szCs w:val="40"/>
        </w:rPr>
        <w:t xml:space="preserve"> Summary</w:t>
      </w:r>
    </w:p>
    <w:p w:rsidR="00C63EBF" w:rsidRDefault="006C30BE" w:rsidP="00C63EBF">
      <w:pPr>
        <w:rPr>
          <w:sz w:val="28"/>
          <w:szCs w:val="28"/>
          <w:rtl/>
          <w:lang w:bidi="ar-EG"/>
        </w:rPr>
      </w:pPr>
      <w:r w:rsidRPr="006C6585">
        <w:rPr>
          <w:sz w:val="28"/>
          <w:szCs w:val="28"/>
        </w:rPr>
        <w:t>Phase 1 involved the initial training of SeqTrack for 10 epochs using the modified configuration file (`seqtrac</w:t>
      </w:r>
      <w:r w:rsidR="00F33BAE">
        <w:rPr>
          <w:sz w:val="28"/>
          <w:szCs w:val="28"/>
        </w:rPr>
        <w:t>k_b256.yaml`). Training logs ind</w:t>
      </w:r>
      <w:r w:rsidRPr="006C6585">
        <w:rPr>
          <w:sz w:val="28"/>
          <w:szCs w:val="28"/>
        </w:rPr>
        <w:t>icated a gradual improvement in IoU values across epochs.</w:t>
      </w:r>
    </w:p>
    <w:p w:rsidR="00C63EBF" w:rsidRDefault="00C63EBF" w:rsidP="00C63EBF">
      <w:pPr>
        <w:rPr>
          <w:sz w:val="28"/>
          <w:szCs w:val="28"/>
          <w:rtl/>
          <w:lang w:bidi="ar-EG"/>
        </w:rPr>
      </w:pPr>
    </w:p>
    <w:p w:rsidR="00C63EBF" w:rsidRDefault="00C63EBF" w:rsidP="00C63EBF">
      <w:pPr>
        <w:rPr>
          <w:sz w:val="28"/>
          <w:szCs w:val="28"/>
          <w:rtl/>
          <w:lang w:bidi="ar-EG"/>
        </w:rPr>
      </w:pPr>
    </w:p>
    <w:p w:rsidR="00C63EBF" w:rsidRDefault="00C63EBF" w:rsidP="00C63EBF">
      <w:pPr>
        <w:rPr>
          <w:rFonts w:asciiTheme="majorHAnsi" w:eastAsiaTheme="majorEastAsia" w:hAnsiTheme="majorHAnsi" w:cstheme="majorBidi"/>
          <w:b/>
          <w:bCs/>
          <w:color w:val="4F81BD" w:themeColor="accent1"/>
          <w:sz w:val="40"/>
          <w:szCs w:val="40"/>
          <w:rtl/>
        </w:rPr>
      </w:pPr>
      <w:r w:rsidRPr="00C63EBF">
        <w:rPr>
          <w:rFonts w:asciiTheme="majorHAnsi" w:eastAsiaTheme="majorEastAsia" w:hAnsiTheme="majorHAnsi" w:cstheme="majorBidi"/>
          <w:b/>
          <w:bCs/>
          <w:color w:val="4F81BD" w:themeColor="accent1"/>
          <w:sz w:val="40"/>
          <w:szCs w:val="40"/>
        </w:rPr>
        <w:lastRenderedPageBreak/>
        <w:t xml:space="preserve">Figure </w:t>
      </w:r>
      <w:r>
        <w:rPr>
          <w:rFonts w:asciiTheme="majorHAnsi" w:eastAsiaTheme="majorEastAsia" w:hAnsiTheme="majorHAnsi" w:cstheme="majorBidi" w:hint="cs"/>
          <w:b/>
          <w:bCs/>
          <w:color w:val="4F81BD" w:themeColor="accent1"/>
          <w:sz w:val="40"/>
          <w:szCs w:val="40"/>
          <w:rtl/>
          <w:lang w:bidi="ar-EG"/>
        </w:rPr>
        <w:t>1</w:t>
      </w:r>
      <w:r w:rsidRPr="00C63EBF">
        <w:rPr>
          <w:rFonts w:asciiTheme="majorHAnsi" w:eastAsiaTheme="majorEastAsia" w:hAnsiTheme="majorHAnsi" w:cstheme="majorBidi"/>
          <w:b/>
          <w:bCs/>
          <w:color w:val="4F81BD" w:themeColor="accent1"/>
          <w:sz w:val="40"/>
          <w:szCs w:val="40"/>
        </w:rPr>
        <w:t xml:space="preserve"> — IoU per Epoch (Phase 1)</w:t>
      </w:r>
    </w:p>
    <w:p w:rsidR="00C63EBF" w:rsidRPr="00C63EBF" w:rsidRDefault="00C63EBF" w:rsidP="00C63EBF">
      <w:pPr>
        <w:rPr>
          <w:sz w:val="28"/>
          <w:szCs w:val="28"/>
        </w:rPr>
      </w:pPr>
      <w:r>
        <w:rPr>
          <w:noProof/>
          <w:sz w:val="28"/>
          <w:szCs w:val="28"/>
        </w:rPr>
        <w:drawing>
          <wp:inline distT="0" distB="0" distL="0" distR="0">
            <wp:extent cx="5486400" cy="3630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u_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30295"/>
                    </a:xfrm>
                    <a:prstGeom prst="rect">
                      <a:avLst/>
                    </a:prstGeom>
                  </pic:spPr>
                </pic:pic>
              </a:graphicData>
            </a:graphic>
          </wp:inline>
        </w:drawing>
      </w:r>
    </w:p>
    <w:p w:rsidR="00C63EBF" w:rsidRPr="00C63EBF" w:rsidRDefault="00C63EBF" w:rsidP="00C63EBF">
      <w:pPr>
        <w:pStyle w:val="Heading2"/>
        <w:ind w:left="360"/>
        <w:rPr>
          <w:color w:val="auto"/>
          <w:sz w:val="28"/>
          <w:szCs w:val="28"/>
          <w:rtl/>
        </w:rPr>
      </w:pPr>
      <w:r w:rsidRPr="00C63EBF">
        <w:rPr>
          <w:color w:val="auto"/>
          <w:sz w:val="28"/>
          <w:szCs w:val="28"/>
        </w:rPr>
        <w:t>The IoU curve shows an initial dip around epochs 3–5 followed by steady gains from epoch 6 onward, reaching ~0.089 at epoch 10, indicating improved tracking overlap as training progresses.</w:t>
      </w:r>
    </w:p>
    <w:p w:rsidR="00C63EBF" w:rsidRPr="00C63EBF" w:rsidRDefault="00C63EBF" w:rsidP="00C63EBF">
      <w:pPr>
        <w:rPr>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p>
    <w:p w:rsidR="00C63EBF" w:rsidRDefault="00C63EBF" w:rsidP="00C63EBF">
      <w:pPr>
        <w:rPr>
          <w:b/>
          <w:bCs/>
          <w:color w:val="4F81BD" w:themeColor="accent1"/>
          <w:sz w:val="40"/>
          <w:szCs w:val="40"/>
          <w:rtl/>
          <w:lang w:bidi="ar-EG"/>
        </w:rPr>
      </w:pPr>
      <w:r>
        <w:rPr>
          <w:b/>
          <w:bCs/>
          <w:color w:val="4F81BD" w:themeColor="accent1"/>
          <w:sz w:val="40"/>
          <w:szCs w:val="40"/>
          <w:lang w:bidi="ar-EG"/>
        </w:rPr>
        <w:lastRenderedPageBreak/>
        <w:t xml:space="preserve">Figure </w:t>
      </w:r>
      <w:r>
        <w:rPr>
          <w:rFonts w:hint="cs"/>
          <w:b/>
          <w:bCs/>
          <w:color w:val="4F81BD" w:themeColor="accent1"/>
          <w:sz w:val="40"/>
          <w:szCs w:val="40"/>
          <w:rtl/>
          <w:lang w:bidi="ar-EG"/>
        </w:rPr>
        <w:t>2</w:t>
      </w:r>
      <w:r w:rsidRPr="00C63EBF">
        <w:rPr>
          <w:b/>
          <w:bCs/>
          <w:color w:val="4F81BD" w:themeColor="accent1"/>
          <w:sz w:val="40"/>
          <w:szCs w:val="40"/>
          <w:lang w:bidi="ar-EG"/>
        </w:rPr>
        <w:t xml:space="preserve"> — Total Loss per Epoch (Phase 1)</w:t>
      </w:r>
    </w:p>
    <w:p w:rsidR="00C63EBF" w:rsidRDefault="00C63EBF" w:rsidP="00C63EBF">
      <w:pPr>
        <w:rPr>
          <w:b/>
          <w:bCs/>
          <w:color w:val="4F81BD" w:themeColor="accent1"/>
          <w:sz w:val="40"/>
          <w:szCs w:val="40"/>
          <w:rtl/>
          <w:lang w:bidi="ar-EG"/>
        </w:rPr>
      </w:pPr>
      <w:r>
        <w:rPr>
          <w:b/>
          <w:bCs/>
          <w:noProof/>
          <w:color w:val="4F81BD" w:themeColor="accent1"/>
          <w:sz w:val="40"/>
          <w:szCs w:val="40"/>
        </w:rPr>
        <w:drawing>
          <wp:inline distT="0" distB="0" distL="0" distR="0">
            <wp:extent cx="5486400" cy="363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34740"/>
                    </a:xfrm>
                    <a:prstGeom prst="rect">
                      <a:avLst/>
                    </a:prstGeom>
                  </pic:spPr>
                </pic:pic>
              </a:graphicData>
            </a:graphic>
          </wp:inline>
        </w:drawing>
      </w:r>
    </w:p>
    <w:p w:rsidR="00C63EBF" w:rsidRPr="00C63EBF" w:rsidRDefault="00C63EBF" w:rsidP="00C63EBF">
      <w:pPr>
        <w:rPr>
          <w:b/>
          <w:bCs/>
          <w:color w:val="4F81BD" w:themeColor="accent1"/>
          <w:sz w:val="40"/>
          <w:szCs w:val="40"/>
          <w:lang w:bidi="ar-EG"/>
        </w:rPr>
      </w:pPr>
    </w:p>
    <w:p w:rsidR="00C63EBF" w:rsidRPr="00C63EBF" w:rsidRDefault="00C63EBF" w:rsidP="00C63EBF">
      <w:pPr>
        <w:rPr>
          <w:b/>
          <w:bCs/>
          <w:sz w:val="28"/>
          <w:szCs w:val="28"/>
          <w:lang w:bidi="ar-EG"/>
        </w:rPr>
      </w:pPr>
      <w:r w:rsidRPr="00C63EBF">
        <w:rPr>
          <w:b/>
          <w:bCs/>
          <w:sz w:val="28"/>
          <w:szCs w:val="28"/>
          <w:lang w:bidi="ar-EG"/>
        </w:rPr>
        <w:t>The total loss decreases monotonically across the 10 epochs, evidencing stable optimization and alignment with the IoU improvements observed in Figure 1.</w:t>
      </w:r>
    </w:p>
    <w:p w:rsidR="00C63EBF" w:rsidRPr="00C63EBF" w:rsidRDefault="00C63EBF" w:rsidP="00C63EBF">
      <w:pPr>
        <w:rPr>
          <w:lang w:bidi="ar-EG"/>
        </w:rPr>
      </w:pPr>
    </w:p>
    <w:p w:rsidR="00F33BAE" w:rsidRDefault="00F33BAE">
      <w:pPr>
        <w:pStyle w:val="Heading2"/>
        <w:rPr>
          <w:sz w:val="40"/>
          <w:szCs w:val="40"/>
          <w:rtl/>
        </w:rPr>
      </w:pPr>
    </w:p>
    <w:p w:rsidR="00C63EBF" w:rsidRDefault="00C63EBF" w:rsidP="00C63EBF">
      <w:pPr>
        <w:rPr>
          <w:rtl/>
          <w:lang w:bidi="ar-EG"/>
        </w:rPr>
      </w:pPr>
    </w:p>
    <w:p w:rsidR="00C63EBF" w:rsidRDefault="00C63EBF" w:rsidP="00C63EBF">
      <w:pPr>
        <w:rPr>
          <w:rtl/>
          <w:lang w:bidi="ar-EG"/>
        </w:rPr>
      </w:pPr>
    </w:p>
    <w:p w:rsidR="00C63EBF" w:rsidRDefault="00C63EBF" w:rsidP="00C63EBF">
      <w:pPr>
        <w:rPr>
          <w:rtl/>
          <w:lang w:bidi="ar-EG"/>
        </w:rPr>
      </w:pPr>
    </w:p>
    <w:p w:rsidR="00C63EBF" w:rsidRPr="00C63EBF" w:rsidRDefault="00C63EBF" w:rsidP="00C63EBF">
      <w:pPr>
        <w:rPr>
          <w:lang w:bidi="ar-EG"/>
        </w:rPr>
      </w:pPr>
    </w:p>
    <w:p w:rsidR="006568F2" w:rsidRPr="006C6585" w:rsidRDefault="006C30BE">
      <w:pPr>
        <w:pStyle w:val="Heading2"/>
        <w:rPr>
          <w:sz w:val="40"/>
          <w:szCs w:val="40"/>
        </w:rPr>
      </w:pPr>
      <w:r w:rsidRPr="006C6585">
        <w:rPr>
          <w:sz w:val="40"/>
          <w:szCs w:val="40"/>
        </w:rPr>
        <w:lastRenderedPageBreak/>
        <w:t>. Phase 2: Training Results</w:t>
      </w:r>
    </w:p>
    <w:p w:rsidR="00F33BAE" w:rsidRPr="006C6585" w:rsidRDefault="006C30BE" w:rsidP="00F33BAE">
      <w:pPr>
        <w:rPr>
          <w:sz w:val="28"/>
          <w:szCs w:val="28"/>
        </w:rPr>
      </w:pPr>
      <w:r w:rsidRPr="006C6585">
        <w:rPr>
          <w:sz w:val="28"/>
          <w:szCs w:val="28"/>
        </w:rPr>
        <w:t>Phase 2 resumed training from the last checkpoint of Phase 1. The same dataset subset was used, and training continued for an additional 10 epochs. The checkpoint management system restored all optimizer, scheduler, and random states to ensure identical training continuity.</w:t>
      </w:r>
    </w:p>
    <w:tbl>
      <w:tblPr>
        <w:tblW w:w="5000" w:type="pct"/>
        <w:tblCellMar>
          <w:top w:w="15" w:type="dxa"/>
          <w:left w:w="15" w:type="dxa"/>
          <w:bottom w:w="15" w:type="dxa"/>
          <w:right w:w="15" w:type="dxa"/>
        </w:tblCellMar>
        <w:tblLook w:val="04A0" w:firstRow="1" w:lastRow="0" w:firstColumn="1" w:lastColumn="0" w:noHBand="0" w:noVBand="1"/>
      </w:tblPr>
      <w:tblGrid>
        <w:gridCol w:w="1042"/>
        <w:gridCol w:w="1573"/>
        <w:gridCol w:w="1089"/>
        <w:gridCol w:w="2116"/>
        <w:gridCol w:w="3060"/>
      </w:tblGrid>
      <w:tr w:rsidR="00F33BAE" w:rsidRPr="00F33BAE" w:rsidTr="00F33BA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Epoch</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Total Loss</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IoU</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Training Time</w:t>
            </w:r>
          </w:p>
        </w:tc>
        <w:tc>
          <w:tcPr>
            <w:tcW w:w="0" w:type="auto"/>
            <w:tcBorders>
              <w:top w:val="single" w:sz="6" w:space="0" w:color="DDDDDD"/>
              <w:left w:val="single" w:sz="6" w:space="0" w:color="DDDDDD"/>
              <w:bottom w:val="single" w:sz="6" w:space="0" w:color="DDDDDD"/>
              <w:right w:val="single" w:sz="6" w:space="0" w:color="DDDDDD"/>
            </w:tcBorders>
            <w:shd w:val="clear" w:color="auto" w:fill="C6D9F1" w:themeFill="text2" w:themeFillTint="33"/>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Notes</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8.29168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0.0479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From previous training</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8.27264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0.0431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From previous training</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8.24661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0.0336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From previous training</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8.20784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0.0357</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33</w:t>
            </w:r>
            <w:r>
              <w:rPr>
                <w:rFonts w:hint="cs"/>
                <w:color w:val="002060"/>
                <w:sz w:val="28"/>
                <w:szCs w:val="28"/>
                <w:rtl/>
              </w:rPr>
              <w:t>:</w:t>
            </w:r>
            <w:r w:rsidR="00F33BAE" w:rsidRPr="00F33BAE">
              <w:rPr>
                <w:color w:val="002060"/>
                <w:sz w:val="28"/>
                <w:szCs w:val="28"/>
              </w:rPr>
              <w:t xml:space="preserve"> 03m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Resumed training</w:t>
            </w: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8.18008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0.0342</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32</w:t>
            </w:r>
            <w:r>
              <w:rPr>
                <w:rFonts w:hint="cs"/>
                <w:color w:val="002060"/>
                <w:sz w:val="28"/>
                <w:szCs w:val="28"/>
                <w:rtl/>
              </w:rPr>
              <w:t xml:space="preserve">: </w:t>
            </w:r>
            <w:r w:rsidR="00F33BAE" w:rsidRPr="00F33BAE">
              <w:rPr>
                <w:color w:val="002060"/>
                <w:sz w:val="28"/>
                <w:szCs w:val="28"/>
              </w:rPr>
              <w:t xml:space="preserve"> 52m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8.14463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0.0425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33</w:t>
            </w:r>
            <w:r>
              <w:rPr>
                <w:rFonts w:hint="cs"/>
                <w:color w:val="002060"/>
                <w:sz w:val="28"/>
                <w:szCs w:val="28"/>
                <w:rtl/>
              </w:rPr>
              <w:t>:</w:t>
            </w:r>
            <w:r w:rsidR="00F33BAE" w:rsidRPr="00F33BAE">
              <w:rPr>
                <w:color w:val="002060"/>
                <w:sz w:val="28"/>
                <w:szCs w:val="28"/>
              </w:rPr>
              <w:t xml:space="preserve"> 57m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8.11586</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0.0594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33</w:t>
            </w:r>
            <w:r>
              <w:rPr>
                <w:rFonts w:hint="cs"/>
                <w:color w:val="002060"/>
                <w:sz w:val="28"/>
                <w:szCs w:val="28"/>
                <w:rtl/>
              </w:rPr>
              <w:t>:</w:t>
            </w:r>
            <w:r w:rsidR="00F33BAE" w:rsidRPr="00F33BAE">
              <w:rPr>
                <w:color w:val="002060"/>
                <w:sz w:val="28"/>
                <w:szCs w:val="28"/>
              </w:rPr>
              <w:t xml:space="preserve"> 51m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8.07525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0.0654</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32</w:t>
            </w:r>
            <w:r>
              <w:rPr>
                <w:rFonts w:hint="cs"/>
                <w:color w:val="002060"/>
                <w:sz w:val="28"/>
                <w:szCs w:val="28"/>
                <w:rtl/>
              </w:rPr>
              <w:t>:</w:t>
            </w:r>
            <w:r w:rsidR="00F33BAE" w:rsidRPr="00F33BAE">
              <w:rPr>
                <w:color w:val="002060"/>
                <w:sz w:val="28"/>
                <w:szCs w:val="28"/>
              </w:rPr>
              <w:t xml:space="preserve"> 31m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8.03005</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0.0731</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32</w:t>
            </w:r>
            <w:r>
              <w:rPr>
                <w:rFonts w:hint="cs"/>
                <w:color w:val="002060"/>
                <w:sz w:val="28"/>
                <w:szCs w:val="28"/>
                <w:rtl/>
              </w:rPr>
              <w:t>:</w:t>
            </w:r>
            <w:r w:rsidR="00F33BAE" w:rsidRPr="00F33BAE">
              <w:rPr>
                <w:color w:val="002060"/>
                <w:sz w:val="28"/>
                <w:szCs w:val="28"/>
              </w:rPr>
              <w:t xml:space="preserve"> 27m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p>
        </w:tc>
      </w:tr>
      <w:tr w:rsidR="00F33BAE" w:rsidRPr="00F33BAE" w:rsidTr="00F33BAE">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b/>
                <w:bCs/>
                <w:color w:val="4F81BD" w:themeColor="accent1"/>
                <w:sz w:val="28"/>
                <w:szCs w:val="28"/>
              </w:rPr>
            </w:pPr>
            <w:r w:rsidRPr="00F33BAE">
              <w:rPr>
                <w:b/>
                <w:bCs/>
                <w:color w:val="4F81BD" w:themeColor="accent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8.01619</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color w:val="002060"/>
                <w:sz w:val="28"/>
                <w:szCs w:val="28"/>
              </w:rPr>
            </w:pPr>
            <w:r w:rsidRPr="00F33BAE">
              <w:rPr>
                <w:color w:val="002060"/>
                <w:sz w:val="28"/>
                <w:szCs w:val="28"/>
              </w:rPr>
              <w:t>0.0893</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007407" w:rsidP="00F33BAE">
            <w:pPr>
              <w:rPr>
                <w:color w:val="002060"/>
                <w:sz w:val="28"/>
                <w:szCs w:val="28"/>
              </w:rPr>
            </w:pPr>
            <w:r>
              <w:rPr>
                <w:color w:val="002060"/>
                <w:sz w:val="28"/>
                <w:szCs w:val="28"/>
              </w:rPr>
              <w:t>32</w:t>
            </w:r>
            <w:r>
              <w:rPr>
                <w:rFonts w:hint="cs"/>
                <w:color w:val="002060"/>
                <w:sz w:val="28"/>
                <w:szCs w:val="28"/>
                <w:rtl/>
              </w:rPr>
              <w:t>:</w:t>
            </w:r>
            <w:r w:rsidR="00F33BAE" w:rsidRPr="00F33BAE">
              <w:rPr>
                <w:color w:val="002060"/>
                <w:sz w:val="28"/>
                <w:szCs w:val="28"/>
              </w:rPr>
              <w:t xml:space="preserve"> 32m</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vAlign w:val="center"/>
            <w:hideMark/>
          </w:tcPr>
          <w:p w:rsidR="00F33BAE" w:rsidRPr="00F33BAE" w:rsidRDefault="00F33BAE" w:rsidP="00F33BAE">
            <w:pPr>
              <w:rPr>
                <w:sz w:val="28"/>
                <w:szCs w:val="28"/>
              </w:rPr>
            </w:pPr>
          </w:p>
        </w:tc>
      </w:tr>
    </w:tbl>
    <w:p w:rsidR="00C63EBF" w:rsidRDefault="00C63EBF" w:rsidP="00C63EBF">
      <w:pPr>
        <w:pStyle w:val="Heading2"/>
        <w:ind w:left="720"/>
        <w:rPr>
          <w:sz w:val="40"/>
          <w:szCs w:val="40"/>
          <w:rtl/>
        </w:rPr>
      </w:pPr>
      <w:r>
        <w:rPr>
          <w:sz w:val="40"/>
          <w:szCs w:val="40"/>
        </w:rPr>
        <w:lastRenderedPageBreak/>
        <w:t xml:space="preserve">Figure </w:t>
      </w:r>
      <w:r>
        <w:rPr>
          <w:rFonts w:hint="cs"/>
          <w:sz w:val="40"/>
          <w:szCs w:val="40"/>
          <w:rtl/>
        </w:rPr>
        <w:t>3</w:t>
      </w:r>
      <w:r w:rsidRPr="00C63EBF">
        <w:rPr>
          <w:sz w:val="40"/>
          <w:szCs w:val="40"/>
        </w:rPr>
        <w:t xml:space="preserve"> — IoU per Epoch (Phase 2)</w:t>
      </w:r>
    </w:p>
    <w:p w:rsidR="00C63EBF" w:rsidRDefault="00C63EBF" w:rsidP="00C63EBF">
      <w:pPr>
        <w:rPr>
          <w:rFonts w:asciiTheme="majorHAnsi" w:eastAsiaTheme="majorEastAsia" w:hAnsiTheme="majorHAnsi" w:cstheme="majorBidi"/>
          <w:b/>
          <w:bCs/>
          <w:sz w:val="28"/>
          <w:szCs w:val="28"/>
          <w:rtl/>
          <w:lang w:bidi="ar-EG"/>
        </w:rPr>
      </w:pPr>
      <w:r>
        <w:rPr>
          <w:rFonts w:hint="cs"/>
          <w:noProof/>
        </w:rPr>
        <w:drawing>
          <wp:inline distT="0" distB="0" distL="0" distR="0" wp14:anchorId="2EEC8906" wp14:editId="43516613">
            <wp:extent cx="5486400" cy="3630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u_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30295"/>
                    </a:xfrm>
                    <a:prstGeom prst="rect">
                      <a:avLst/>
                    </a:prstGeom>
                  </pic:spPr>
                </pic:pic>
              </a:graphicData>
            </a:graphic>
          </wp:inline>
        </w:drawing>
      </w:r>
    </w:p>
    <w:p w:rsidR="00C63EBF" w:rsidRDefault="00C63EBF" w:rsidP="00C63EBF">
      <w:pPr>
        <w:rPr>
          <w:rFonts w:asciiTheme="majorHAnsi" w:eastAsiaTheme="majorEastAsia" w:hAnsiTheme="majorHAnsi" w:cstheme="majorBidi"/>
          <w:b/>
          <w:bCs/>
          <w:sz w:val="28"/>
          <w:szCs w:val="28"/>
          <w:rtl/>
        </w:rPr>
      </w:pPr>
      <w:r w:rsidRPr="00C63EBF">
        <w:rPr>
          <w:rFonts w:asciiTheme="majorHAnsi" w:eastAsiaTheme="majorEastAsia" w:hAnsiTheme="majorHAnsi" w:cstheme="majorBidi"/>
          <w:b/>
          <w:bCs/>
          <w:sz w:val="28"/>
          <w:szCs w:val="28"/>
        </w:rPr>
        <w:t>After resuming from epoch 3, the IoU follows the same upward trajectory as Phase 1, also peaking near ~0.089 by epoch 10, confirming correct resume and continuity of learning dynamics.</w:t>
      </w: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rPr>
          <w:rFonts w:asciiTheme="majorHAnsi" w:eastAsiaTheme="majorEastAsia" w:hAnsiTheme="majorHAnsi" w:cstheme="majorBidi"/>
          <w:b/>
          <w:bCs/>
          <w:sz w:val="28"/>
          <w:szCs w:val="28"/>
          <w:rtl/>
        </w:rPr>
      </w:pPr>
    </w:p>
    <w:p w:rsidR="00C63EBF" w:rsidRDefault="00C63EBF" w:rsidP="00C63EBF">
      <w:pPr>
        <w:ind w:left="720"/>
        <w:rPr>
          <w:rFonts w:asciiTheme="majorHAnsi" w:eastAsiaTheme="majorEastAsia" w:hAnsiTheme="majorHAnsi" w:cstheme="majorBidi"/>
          <w:b/>
          <w:bCs/>
          <w:color w:val="4F81BD" w:themeColor="accent1"/>
          <w:sz w:val="40"/>
          <w:szCs w:val="40"/>
          <w:rtl/>
        </w:rPr>
      </w:pPr>
      <w:r w:rsidRPr="00C63EBF">
        <w:rPr>
          <w:rFonts w:asciiTheme="majorHAnsi" w:eastAsiaTheme="majorEastAsia" w:hAnsiTheme="majorHAnsi" w:cstheme="majorBidi"/>
          <w:b/>
          <w:bCs/>
          <w:color w:val="4F81BD" w:themeColor="accent1"/>
          <w:sz w:val="40"/>
          <w:szCs w:val="40"/>
        </w:rPr>
        <w:lastRenderedPageBreak/>
        <w:t>Figure 4 — Total Loss per Epoch (Phase 2)</w:t>
      </w:r>
    </w:p>
    <w:p w:rsidR="00C63EBF" w:rsidRPr="00C63EBF" w:rsidRDefault="00C63EBF" w:rsidP="00C63EBF">
      <w:pPr>
        <w:ind w:left="720"/>
        <w:rPr>
          <w:rFonts w:asciiTheme="majorHAnsi" w:eastAsiaTheme="majorEastAsia" w:hAnsiTheme="majorHAnsi" w:cstheme="majorBidi"/>
          <w:b/>
          <w:bCs/>
          <w:color w:val="4F81BD" w:themeColor="accent1"/>
          <w:sz w:val="40"/>
          <w:szCs w:val="40"/>
        </w:rPr>
      </w:pPr>
      <w:r>
        <w:rPr>
          <w:rFonts w:asciiTheme="majorHAnsi" w:eastAsiaTheme="majorEastAsia" w:hAnsiTheme="majorHAnsi" w:cstheme="majorBidi"/>
          <w:b/>
          <w:bCs/>
          <w:noProof/>
          <w:color w:val="4F81BD" w:themeColor="accent1"/>
          <w:sz w:val="40"/>
          <w:szCs w:val="40"/>
        </w:rPr>
        <w:drawing>
          <wp:inline distT="0" distB="0" distL="0" distR="0">
            <wp:extent cx="548640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34740"/>
                    </a:xfrm>
                    <a:prstGeom prst="rect">
                      <a:avLst/>
                    </a:prstGeom>
                  </pic:spPr>
                </pic:pic>
              </a:graphicData>
            </a:graphic>
          </wp:inline>
        </w:drawing>
      </w:r>
    </w:p>
    <w:p w:rsidR="00C63EBF" w:rsidRDefault="00C63EBF" w:rsidP="001E21E5">
      <w:pPr>
        <w:numPr>
          <w:ilvl w:val="1"/>
          <w:numId w:val="10"/>
        </w:numPr>
        <w:rPr>
          <w:rFonts w:asciiTheme="majorHAnsi" w:eastAsiaTheme="majorEastAsia" w:hAnsiTheme="majorHAnsi" w:cstheme="majorBidi"/>
          <w:b/>
          <w:bCs/>
          <w:sz w:val="28"/>
          <w:szCs w:val="28"/>
        </w:rPr>
      </w:pPr>
      <w:r w:rsidRPr="00C63EBF">
        <w:rPr>
          <w:rFonts w:asciiTheme="majorHAnsi" w:eastAsiaTheme="majorEastAsia" w:hAnsiTheme="majorHAnsi" w:cstheme="majorBidi"/>
          <w:b/>
          <w:bCs/>
          <w:sz w:val="28"/>
          <w:szCs w:val="28"/>
        </w:rPr>
        <w:t>Loss reduction mirrors Phase 1 after resume, with a smooth downward slope to epoch 10, supporting the reproducibility and consistency of the resumed training run.</w:t>
      </w:r>
    </w:p>
    <w:p w:rsidR="00997B35" w:rsidRDefault="00997B35" w:rsidP="00997B35">
      <w:pPr>
        <w:ind w:left="1440"/>
        <w:rPr>
          <w:rFonts w:asciiTheme="majorHAnsi" w:eastAsiaTheme="majorEastAsia" w:hAnsiTheme="majorHAnsi" w:cstheme="majorBidi"/>
          <w:b/>
          <w:bCs/>
          <w:sz w:val="28"/>
          <w:szCs w:val="28"/>
        </w:rPr>
      </w:pPr>
    </w:p>
    <w:p w:rsidR="00997B35" w:rsidRPr="00C63EBF" w:rsidRDefault="00997B35" w:rsidP="00997B35">
      <w:pPr>
        <w:ind w:left="1440"/>
        <w:rPr>
          <w:rFonts w:asciiTheme="majorHAnsi" w:eastAsiaTheme="majorEastAsia" w:hAnsiTheme="majorHAnsi" w:cstheme="majorBidi"/>
          <w:b/>
          <w:bCs/>
          <w:sz w:val="28"/>
          <w:szCs w:val="28"/>
        </w:rPr>
      </w:pPr>
    </w:p>
    <w:p w:rsidR="0011455D" w:rsidRDefault="0011455D" w:rsidP="0011455D">
      <w:pPr>
        <w:rPr>
          <w:rFonts w:asciiTheme="majorHAnsi" w:eastAsiaTheme="majorEastAsia" w:hAnsiTheme="majorHAnsi" w:cstheme="majorBidi"/>
          <w:b/>
          <w:bCs/>
          <w:color w:val="0070C0"/>
          <w:sz w:val="40"/>
          <w:szCs w:val="40"/>
        </w:rPr>
      </w:pPr>
      <w:r>
        <w:rPr>
          <w:rFonts w:asciiTheme="majorHAnsi" w:eastAsiaTheme="majorEastAsia" w:hAnsiTheme="majorHAnsi" w:cstheme="majorBidi"/>
          <w:b/>
          <w:bCs/>
          <w:color w:val="0070C0"/>
          <w:sz w:val="40"/>
          <w:szCs w:val="40"/>
        </w:rPr>
        <w:t>6.</w:t>
      </w:r>
      <w:r w:rsidRPr="0011455D">
        <w:rPr>
          <w:rFonts w:asciiTheme="majorHAnsi" w:eastAsiaTheme="majorEastAsia" w:hAnsiTheme="majorHAnsi" w:cstheme="majorBidi"/>
          <w:b/>
          <w:bCs/>
          <w:color w:val="0070C0"/>
          <w:sz w:val="40"/>
          <w:szCs w:val="40"/>
        </w:rPr>
        <w:t>Checkpoint Management</w:t>
      </w:r>
    </w:p>
    <w:p w:rsidR="0011455D" w:rsidRDefault="0011455D" w:rsidP="0011455D">
      <w:pPr>
        <w:rPr>
          <w:rFonts w:asciiTheme="majorHAnsi" w:eastAsiaTheme="majorEastAsia" w:hAnsiTheme="majorHAnsi" w:cstheme="majorBidi"/>
          <w:sz w:val="28"/>
          <w:szCs w:val="28"/>
        </w:rPr>
      </w:pPr>
      <w:r w:rsidRPr="0011455D">
        <w:rPr>
          <w:rFonts w:asciiTheme="majorHAnsi" w:eastAsiaTheme="majorEastAsia" w:hAnsiTheme="majorHAnsi" w:cstheme="majorBidi"/>
          <w:sz w:val="28"/>
          <w:szCs w:val="28"/>
        </w:rPr>
        <w:t>This section documents how checkpoints are saved, resumed, and uploaded, ensuring deterministic training across phases and verifiable continuity.</w:t>
      </w:r>
    </w:p>
    <w:p w:rsidR="00997B35" w:rsidRDefault="00997B35" w:rsidP="0011455D">
      <w:pPr>
        <w:rPr>
          <w:rFonts w:asciiTheme="majorHAnsi" w:eastAsiaTheme="majorEastAsia" w:hAnsiTheme="majorHAnsi" w:cstheme="majorBidi"/>
          <w:sz w:val="28"/>
          <w:szCs w:val="28"/>
        </w:rPr>
      </w:pPr>
    </w:p>
    <w:p w:rsidR="00997B35" w:rsidRPr="0011455D" w:rsidRDefault="00997B35" w:rsidP="0011455D">
      <w:pPr>
        <w:rPr>
          <w:rFonts w:asciiTheme="majorHAnsi" w:eastAsiaTheme="majorEastAsia" w:hAnsiTheme="majorHAnsi" w:cstheme="majorBidi"/>
          <w:sz w:val="28"/>
          <w:szCs w:val="28"/>
        </w:rPr>
      </w:pPr>
    </w:p>
    <w:p w:rsidR="0011455D" w:rsidRDefault="0011455D" w:rsidP="0011455D">
      <w:pPr>
        <w:rPr>
          <w:rFonts w:asciiTheme="majorHAnsi" w:eastAsiaTheme="majorEastAsia" w:hAnsiTheme="majorHAnsi" w:cstheme="majorBidi"/>
          <w:b/>
          <w:bCs/>
          <w:color w:val="0070C0"/>
          <w:sz w:val="40"/>
          <w:szCs w:val="40"/>
        </w:rPr>
      </w:pPr>
      <w:r w:rsidRPr="0011455D">
        <w:rPr>
          <w:rFonts w:asciiTheme="majorHAnsi" w:eastAsiaTheme="majorEastAsia" w:hAnsiTheme="majorHAnsi" w:cstheme="majorBidi"/>
          <w:b/>
          <w:bCs/>
          <w:color w:val="0070C0"/>
          <w:sz w:val="40"/>
          <w:szCs w:val="40"/>
        </w:rPr>
        <w:lastRenderedPageBreak/>
        <w:t>Resume evidence</w:t>
      </w:r>
      <w:r>
        <w:rPr>
          <w:rFonts w:asciiTheme="majorHAnsi" w:eastAsiaTheme="majorEastAsia" w:hAnsiTheme="majorHAnsi" w:cstheme="majorBidi"/>
          <w:b/>
          <w:bCs/>
          <w:color w:val="0070C0"/>
          <w:sz w:val="40"/>
          <w:szCs w:val="40"/>
        </w:rPr>
        <w:t xml:space="preserve"> :</w:t>
      </w:r>
    </w:p>
    <w:p w:rsidR="0011455D" w:rsidRDefault="0011455D" w:rsidP="0011455D">
      <w:pPr>
        <w:ind w:left="720"/>
        <w:rPr>
          <w:rFonts w:asciiTheme="majorHAnsi" w:eastAsiaTheme="majorEastAsia" w:hAnsiTheme="majorHAnsi" w:cstheme="majorBidi"/>
          <w:sz w:val="28"/>
          <w:szCs w:val="28"/>
        </w:rPr>
      </w:pPr>
      <w:r w:rsidRPr="0011455D">
        <w:rPr>
          <w:rFonts w:asciiTheme="majorHAnsi" w:eastAsiaTheme="majorEastAsia" w:hAnsiTheme="majorHAnsi" w:cstheme="majorBidi"/>
          <w:sz w:val="28"/>
          <w:szCs w:val="28"/>
        </w:rPr>
        <w:t>Source: SeqTra</w:t>
      </w:r>
      <w:r>
        <w:rPr>
          <w:rFonts w:asciiTheme="majorHAnsi" w:eastAsiaTheme="majorEastAsia" w:hAnsiTheme="majorHAnsi" w:cstheme="majorBidi"/>
          <w:sz w:val="28"/>
          <w:szCs w:val="28"/>
        </w:rPr>
        <w:t>ck/logs/seqtrack-seqtrack_b256</w:t>
      </w:r>
    </w:p>
    <w:p w:rsidR="0011455D" w:rsidRPr="0011455D" w:rsidRDefault="0011455D" w:rsidP="0011455D">
      <w:pPr>
        <w:ind w:left="720"/>
        <w:rPr>
          <w:rFonts w:asciiTheme="majorHAnsi" w:eastAsiaTheme="majorEastAsia" w:hAnsiTheme="majorHAnsi" w:cstheme="majorBidi"/>
          <w:b/>
          <w:bCs/>
          <w:sz w:val="40"/>
          <w:szCs w:val="40"/>
        </w:rPr>
      </w:pPr>
      <w:r w:rsidRPr="0011455D">
        <w:rPr>
          <w:rFonts w:asciiTheme="majorHAnsi" w:eastAsiaTheme="majorEastAsia" w:hAnsiTheme="majorHAnsi" w:cstheme="majorBidi"/>
          <w:sz w:val="28"/>
          <w:szCs w:val="28"/>
        </w:rPr>
        <w:t>Resuming from checkpoint checkpoints/phase_2/SEQTRACK_ep0003.pth.tar​</w:t>
      </w:r>
    </w:p>
    <w:p w:rsidR="0011455D" w:rsidRPr="0011455D" w:rsidRDefault="0011455D" w:rsidP="0011455D">
      <w:pPr>
        <w:rPr>
          <w:rFonts w:asciiTheme="majorHAnsi" w:eastAsiaTheme="majorEastAsia" w:hAnsiTheme="majorHAnsi" w:cstheme="majorBidi"/>
          <w:b/>
          <w:bCs/>
          <w:color w:val="0070C0"/>
          <w:sz w:val="40"/>
          <w:szCs w:val="40"/>
        </w:rPr>
      </w:pPr>
      <w:r>
        <w:rPr>
          <w:rFonts w:asciiTheme="majorHAnsi" w:eastAsiaTheme="majorEastAsia" w:hAnsiTheme="majorHAnsi" w:cstheme="majorBidi"/>
          <w:b/>
          <w:bCs/>
          <w:noProof/>
          <w:color w:val="0070C0"/>
          <w:sz w:val="40"/>
          <w:szCs w:val="40"/>
        </w:rPr>
        <w:drawing>
          <wp:inline distT="0" distB="0" distL="0" distR="0">
            <wp:extent cx="626745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2">
                      <a:extLst>
                        <a:ext uri="{28A0092B-C50C-407E-A947-70E740481C1C}">
                          <a14:useLocalDpi xmlns:a14="http://schemas.microsoft.com/office/drawing/2010/main" val="0"/>
                        </a:ext>
                      </a:extLst>
                    </a:blip>
                    <a:stretch>
                      <a:fillRect/>
                    </a:stretch>
                  </pic:blipFill>
                  <pic:spPr>
                    <a:xfrm>
                      <a:off x="0" y="0"/>
                      <a:ext cx="6271395" cy="2192129"/>
                    </a:xfrm>
                    <a:prstGeom prst="rect">
                      <a:avLst/>
                    </a:prstGeom>
                  </pic:spPr>
                </pic:pic>
              </a:graphicData>
            </a:graphic>
          </wp:inline>
        </w:drawing>
      </w:r>
    </w:p>
    <w:p w:rsidR="00C63EBF" w:rsidRDefault="0011455D" w:rsidP="0011455D">
      <w:pPr>
        <w:rPr>
          <w:rFonts w:asciiTheme="majorHAnsi" w:eastAsiaTheme="majorEastAsia" w:hAnsiTheme="majorHAnsi" w:cstheme="majorBidi"/>
          <w:b/>
          <w:bCs/>
          <w:sz w:val="28"/>
          <w:szCs w:val="28"/>
          <w:rtl/>
        </w:rPr>
      </w:pPr>
      <w:r w:rsidRPr="0011455D">
        <w:rPr>
          <w:rFonts w:asciiTheme="majorHAnsi" w:eastAsiaTheme="majorEastAsia" w:hAnsiTheme="majorHAnsi" w:cstheme="majorBidi"/>
          <w:b/>
          <w:bCs/>
          <w:sz w:val="28"/>
          <w:szCs w:val="28"/>
        </w:rPr>
        <w:t>Confirms resume from a specific checkpoint in Phase 2 with full restoration of optimizer, data</w:t>
      </w:r>
      <w:r w:rsidRPr="0011455D">
        <w:rPr>
          <w:rFonts w:asciiTheme="majorHAnsi" w:eastAsiaTheme="majorEastAsia" w:hAnsiTheme="majorHAnsi" w:cstheme="majorBidi"/>
          <w:b/>
          <w:bCs/>
          <w:sz w:val="28"/>
          <w:szCs w:val="28"/>
        </w:rPr>
        <w:noBreakHyphen/>
        <w:t>sampler epoch, historical IoU/Loss, training stats, and random state, ensuring reproducible continuation.</w:t>
      </w:r>
    </w:p>
    <w:p w:rsidR="00C63EBF" w:rsidRDefault="00C63EBF" w:rsidP="00C63EBF">
      <w:pPr>
        <w:rPr>
          <w:rFonts w:asciiTheme="majorHAnsi" w:eastAsiaTheme="majorEastAsia" w:hAnsiTheme="majorHAnsi" w:cstheme="majorBidi"/>
          <w:b/>
          <w:bCs/>
          <w:sz w:val="28"/>
          <w:szCs w:val="28"/>
          <w:rtl/>
        </w:rPr>
      </w:pPr>
    </w:p>
    <w:p w:rsidR="00C63EBF" w:rsidRDefault="00C63EBF" w:rsidP="00C63EBF"/>
    <w:p w:rsidR="00997B35" w:rsidRDefault="00997B35" w:rsidP="00C63EBF"/>
    <w:p w:rsidR="00997B35" w:rsidRDefault="00997B35" w:rsidP="00C63EBF"/>
    <w:p w:rsidR="00997B35" w:rsidRDefault="00997B35" w:rsidP="00C63EBF"/>
    <w:p w:rsidR="00997B35" w:rsidRDefault="00997B35" w:rsidP="00C63EBF"/>
    <w:p w:rsidR="00997B35" w:rsidRDefault="00997B35" w:rsidP="00C63EBF"/>
    <w:p w:rsidR="00997B35" w:rsidRDefault="00997B35" w:rsidP="00C63EBF"/>
    <w:p w:rsidR="00997B35" w:rsidRPr="00C63EBF" w:rsidRDefault="00997B35" w:rsidP="00C63EBF"/>
    <w:p w:rsidR="00C63EBF" w:rsidRDefault="00C63EBF">
      <w:pPr>
        <w:pStyle w:val="Heading2"/>
        <w:rPr>
          <w:sz w:val="40"/>
          <w:szCs w:val="40"/>
          <w:rtl/>
        </w:rPr>
      </w:pPr>
    </w:p>
    <w:p w:rsidR="006568F2" w:rsidRDefault="00997B35">
      <w:pPr>
        <w:pStyle w:val="Heading2"/>
        <w:rPr>
          <w:rFonts w:hint="cs"/>
          <w:sz w:val="40"/>
          <w:szCs w:val="40"/>
          <w:rtl/>
        </w:rPr>
      </w:pPr>
      <w:r>
        <w:rPr>
          <w:sz w:val="40"/>
          <w:szCs w:val="40"/>
        </w:rPr>
        <w:t>7</w:t>
      </w:r>
      <w:r w:rsidR="0019510C">
        <w:rPr>
          <w:sz w:val="40"/>
          <w:szCs w:val="40"/>
        </w:rPr>
        <w:t>. Logging</w:t>
      </w:r>
    </w:p>
    <w:p w:rsidR="00036D6A" w:rsidRPr="00036D6A" w:rsidRDefault="00036D6A" w:rsidP="00036D6A">
      <w:pPr>
        <w:rPr>
          <w:rFonts w:hint="cs"/>
          <w:lang w:bidi="ar-EG"/>
        </w:rPr>
      </w:pPr>
    </w:p>
    <w:p w:rsidR="0019510C" w:rsidRPr="0019510C" w:rsidRDefault="0019510C" w:rsidP="001E21E5">
      <w:pPr>
        <w:pStyle w:val="Heading2"/>
        <w:numPr>
          <w:ilvl w:val="0"/>
          <w:numId w:val="9"/>
        </w:numPr>
        <w:rPr>
          <w:b w:val="0"/>
          <w:bCs w:val="0"/>
          <w:color w:val="auto"/>
          <w:sz w:val="28"/>
          <w:szCs w:val="28"/>
        </w:rPr>
      </w:pPr>
      <w:r w:rsidRPr="0019510C">
        <w:rPr>
          <w:b w:val="0"/>
          <w:bCs w:val="0"/>
          <w:color w:val="auto"/>
          <w:sz w:val="28"/>
          <w:szCs w:val="28"/>
        </w:rPr>
        <w:t>Time per 50 samples</w:t>
      </w:r>
    </w:p>
    <w:p w:rsidR="0019510C" w:rsidRPr="0019510C" w:rsidRDefault="0019510C" w:rsidP="001E21E5">
      <w:pPr>
        <w:pStyle w:val="Heading2"/>
        <w:numPr>
          <w:ilvl w:val="1"/>
          <w:numId w:val="9"/>
        </w:numPr>
        <w:rPr>
          <w:b w:val="0"/>
          <w:bCs w:val="0"/>
          <w:color w:val="auto"/>
          <w:sz w:val="28"/>
          <w:szCs w:val="28"/>
        </w:rPr>
      </w:pPr>
      <w:r w:rsidRPr="0019510C">
        <w:rPr>
          <w:b w:val="0"/>
          <w:bCs w:val="0"/>
          <w:color w:val="auto"/>
          <w:sz w:val="28"/>
          <w:szCs w:val="28"/>
        </w:rPr>
        <w:t>The log captures runtime at fixed sample increments (typically 48–64 samples), printing both the interval duration and an epoch-level summary, which shows progress, elapsed time, and estimated time remaining.</w:t>
      </w:r>
    </w:p>
    <w:p w:rsidR="0019510C" w:rsidRDefault="0019510C" w:rsidP="001E21E5">
      <w:pPr>
        <w:pStyle w:val="Heading2"/>
        <w:numPr>
          <w:ilvl w:val="0"/>
          <w:numId w:val="9"/>
        </w:numPr>
        <w:rPr>
          <w:b w:val="0"/>
          <w:bCs w:val="0"/>
          <w:color w:val="auto"/>
          <w:sz w:val="28"/>
          <w:szCs w:val="28"/>
        </w:rPr>
      </w:pPr>
      <w:r w:rsidRPr="0019510C">
        <w:rPr>
          <w:b w:val="0"/>
          <w:bCs w:val="0"/>
          <w:color w:val="auto"/>
          <w:sz w:val="28"/>
          <w:szCs w:val="28"/>
        </w:rPr>
        <w:t>Training/validation loss</w:t>
      </w:r>
    </w:p>
    <w:p w:rsidR="0019510C" w:rsidRPr="0019510C" w:rsidRDefault="0019510C" w:rsidP="001E21E5">
      <w:pPr>
        <w:pStyle w:val="Heading2"/>
        <w:numPr>
          <w:ilvl w:val="1"/>
          <w:numId w:val="9"/>
        </w:numPr>
        <w:rPr>
          <w:b w:val="0"/>
          <w:bCs w:val="0"/>
          <w:color w:val="auto"/>
          <w:sz w:val="28"/>
          <w:szCs w:val="28"/>
        </w:rPr>
      </w:pPr>
      <w:r w:rsidRPr="0019510C">
        <w:rPr>
          <w:b w:val="0"/>
          <w:bCs w:val="0"/>
          <w:color w:val="auto"/>
          <w:sz w:val="28"/>
          <w:szCs w:val="28"/>
        </w:rPr>
        <w:t>Batch-level losses are printed during the epoch and aggregated into a Total Loss at epoch end, enabling trend tracking and comparison across Phase 1 and Phase 2.</w:t>
      </w:r>
    </w:p>
    <w:p w:rsidR="0019510C" w:rsidRPr="0019510C" w:rsidRDefault="0019510C" w:rsidP="0019510C"/>
    <w:p w:rsidR="0019510C" w:rsidRPr="0019510C" w:rsidRDefault="0019510C" w:rsidP="001E21E5">
      <w:pPr>
        <w:pStyle w:val="ListParagraph"/>
        <w:numPr>
          <w:ilvl w:val="0"/>
          <w:numId w:val="9"/>
        </w:numPr>
        <w:rPr>
          <w:sz w:val="28"/>
          <w:szCs w:val="28"/>
        </w:rPr>
      </w:pPr>
      <w:r w:rsidRPr="0019510C">
        <w:rPr>
          <w:sz w:val="28"/>
          <w:szCs w:val="28"/>
        </w:rPr>
        <w:t>IoU per epoch</w:t>
      </w:r>
    </w:p>
    <w:p w:rsidR="0019510C" w:rsidRDefault="0019510C" w:rsidP="001E21E5">
      <w:pPr>
        <w:pStyle w:val="ListParagraph"/>
        <w:numPr>
          <w:ilvl w:val="1"/>
          <w:numId w:val="9"/>
        </w:numPr>
        <w:rPr>
          <w:sz w:val="28"/>
          <w:szCs w:val="28"/>
        </w:rPr>
      </w:pPr>
      <w:r w:rsidRPr="0019510C">
        <w:rPr>
          <w:sz w:val="28"/>
          <w:szCs w:val="28"/>
        </w:rPr>
        <w:t>An IoU value is computed at the end of each epoch, recorded in the log, and plotted as a curve across epochs for visual performance tracking.</w:t>
      </w:r>
    </w:p>
    <w:p w:rsidR="0019510C" w:rsidRPr="0019510C" w:rsidRDefault="0019510C" w:rsidP="0019510C">
      <w:pPr>
        <w:pStyle w:val="ListParagraph"/>
        <w:ind w:left="1440"/>
        <w:rPr>
          <w:sz w:val="28"/>
          <w:szCs w:val="28"/>
        </w:rPr>
      </w:pPr>
    </w:p>
    <w:p w:rsidR="0019510C" w:rsidRPr="0019510C" w:rsidRDefault="0019510C" w:rsidP="001E21E5">
      <w:pPr>
        <w:pStyle w:val="ListParagraph"/>
        <w:numPr>
          <w:ilvl w:val="0"/>
          <w:numId w:val="9"/>
        </w:numPr>
        <w:rPr>
          <w:sz w:val="28"/>
          <w:szCs w:val="28"/>
        </w:rPr>
      </w:pPr>
      <w:r w:rsidRPr="0019510C">
        <w:rPr>
          <w:sz w:val="28"/>
          <w:szCs w:val="28"/>
        </w:rPr>
        <w:t>Batch- and epoch-level metrics</w:t>
      </w:r>
    </w:p>
    <w:p w:rsidR="0019510C" w:rsidRDefault="0019510C" w:rsidP="001E21E5">
      <w:pPr>
        <w:pStyle w:val="ListParagraph"/>
        <w:numPr>
          <w:ilvl w:val="1"/>
          <w:numId w:val="9"/>
        </w:numPr>
        <w:rPr>
          <w:sz w:val="28"/>
          <w:szCs w:val="28"/>
        </w:rPr>
      </w:pPr>
      <w:r w:rsidRPr="0019510C">
        <w:rPr>
          <w:sz w:val="28"/>
          <w:szCs w:val="28"/>
        </w:rPr>
        <w:t>The log includes per-batch throughput indicators (samples processed per interval and time per interval) and per-epoch aggregates (992 samples per epoch, batch size 16, Total Loss, IoU, and epoch runtime estimates).</w:t>
      </w:r>
    </w:p>
    <w:p w:rsidR="0019510C" w:rsidRDefault="0019510C" w:rsidP="0019510C">
      <w:pPr>
        <w:pStyle w:val="ListParagraph"/>
        <w:ind w:left="1440"/>
        <w:rPr>
          <w:sz w:val="28"/>
          <w:szCs w:val="28"/>
        </w:rPr>
      </w:pPr>
    </w:p>
    <w:p w:rsidR="0019510C" w:rsidRDefault="0019510C" w:rsidP="001E21E5">
      <w:pPr>
        <w:pStyle w:val="ListParagraph"/>
        <w:numPr>
          <w:ilvl w:val="0"/>
          <w:numId w:val="9"/>
        </w:numPr>
        <w:rPr>
          <w:sz w:val="28"/>
          <w:szCs w:val="28"/>
        </w:rPr>
      </w:pPr>
      <w:r w:rsidRPr="0019510C">
        <w:rPr>
          <w:sz w:val="28"/>
          <w:szCs w:val="28"/>
        </w:rPr>
        <w:t>Console–log traceability</w:t>
      </w:r>
    </w:p>
    <w:p w:rsidR="0019510C" w:rsidRDefault="0019510C" w:rsidP="001E21E5">
      <w:pPr>
        <w:pStyle w:val="ListParagraph"/>
        <w:numPr>
          <w:ilvl w:val="1"/>
          <w:numId w:val="9"/>
        </w:numPr>
        <w:rPr>
          <w:sz w:val="28"/>
          <w:szCs w:val="28"/>
        </w:rPr>
      </w:pPr>
      <w:r w:rsidRPr="0019510C">
        <w:rPr>
          <w:sz w:val="28"/>
          <w:szCs w:val="28"/>
        </w:rPr>
        <w:t>All console prints are mirrored to the log file, providing a complete, auditable trace from batch updates to end-of-epoch summaries and artifact saving/upload events.</w:t>
      </w:r>
    </w:p>
    <w:p w:rsidR="00036D6A" w:rsidRDefault="00036D6A" w:rsidP="00997B35">
      <w:pPr>
        <w:pStyle w:val="ListParagraph"/>
        <w:ind w:left="1440"/>
        <w:rPr>
          <w:sz w:val="28"/>
          <w:szCs w:val="28"/>
        </w:rPr>
      </w:pPr>
    </w:p>
    <w:p w:rsidR="0019510C" w:rsidRDefault="00036D6A" w:rsidP="0019510C">
      <w:pPr>
        <w:rPr>
          <w:rFonts w:hint="cs"/>
          <w:color w:val="4F81BD" w:themeColor="accent1"/>
          <w:sz w:val="36"/>
          <w:szCs w:val="36"/>
          <w:rtl/>
        </w:rPr>
      </w:pPr>
      <w:r w:rsidRPr="00036D6A">
        <w:rPr>
          <w:color w:val="4F81BD" w:themeColor="accent1"/>
          <w:sz w:val="36"/>
          <w:szCs w:val="36"/>
        </w:rPr>
        <w:lastRenderedPageBreak/>
        <w:t>Logging Examples</w:t>
      </w:r>
      <w:r>
        <w:rPr>
          <w:color w:val="4F81BD" w:themeColor="accent1"/>
          <w:sz w:val="36"/>
          <w:szCs w:val="36"/>
        </w:rPr>
        <w:t xml:space="preserve">  :</w:t>
      </w:r>
    </w:p>
    <w:p w:rsidR="00994298" w:rsidRDefault="00994298" w:rsidP="00994298">
      <w:pPr>
        <w:rPr>
          <w:color w:val="4F81BD" w:themeColor="accent1"/>
          <w:sz w:val="36"/>
          <w:szCs w:val="36"/>
        </w:rPr>
      </w:pPr>
      <w:r>
        <w:rPr>
          <w:color w:val="4F81BD" w:themeColor="accent1"/>
          <w:sz w:val="36"/>
          <w:szCs w:val="36"/>
        </w:rPr>
        <w:t>phase_1</w:t>
      </w:r>
    </w:p>
    <w:p w:rsidR="00036D6A" w:rsidRPr="002433F8" w:rsidRDefault="00994298" w:rsidP="001E21E5">
      <w:pPr>
        <w:pStyle w:val="ListParagraph"/>
        <w:numPr>
          <w:ilvl w:val="0"/>
          <w:numId w:val="12"/>
        </w:numPr>
        <w:rPr>
          <w:rFonts w:hint="cs"/>
          <w:sz w:val="28"/>
          <w:szCs w:val="28"/>
          <w:rtl/>
        </w:rPr>
      </w:pPr>
      <w:r w:rsidRPr="002433F8">
        <w:rPr>
          <w:sz w:val="28"/>
          <w:szCs w:val="28"/>
        </w:rPr>
        <w:t>Source: SeqTrack/logs/seqtrack-seqtrack_b256</w:t>
      </w:r>
    </w:p>
    <w:p w:rsidR="00994298" w:rsidRDefault="00994298" w:rsidP="00994298">
      <w:pPr>
        <w:rPr>
          <w:rFonts w:hint="cs"/>
          <w:sz w:val="28"/>
          <w:szCs w:val="28"/>
          <w:rtl/>
        </w:rPr>
      </w:pPr>
      <w:r>
        <w:rPr>
          <w:sz w:val="28"/>
          <w:szCs w:val="28"/>
        </w:rPr>
        <w:t>[phase_1] Epoch 8: 9</w:t>
      </w:r>
      <w:r>
        <w:rPr>
          <w:rFonts w:hint="cs"/>
          <w:sz w:val="28"/>
          <w:szCs w:val="28"/>
          <w:rtl/>
        </w:rPr>
        <w:t>92</w:t>
      </w:r>
      <w:r w:rsidRPr="00994298">
        <w:rPr>
          <w:sz w:val="28"/>
          <w:szCs w:val="28"/>
        </w:rPr>
        <w:t xml:space="preserve"> / 992 samples, tim</w:t>
      </w:r>
      <w:r>
        <w:rPr>
          <w:sz w:val="28"/>
          <w:szCs w:val="28"/>
        </w:rPr>
        <w:t xml:space="preserve">e for last </w:t>
      </w:r>
      <w:r>
        <w:rPr>
          <w:rFonts w:hint="cs"/>
          <w:sz w:val="28"/>
          <w:szCs w:val="28"/>
          <w:rtl/>
        </w:rPr>
        <w:t>32</w:t>
      </w:r>
      <w:r>
        <w:rPr>
          <w:sz w:val="28"/>
          <w:szCs w:val="28"/>
        </w:rPr>
        <w:t xml:space="preserve"> samples: 0:0</w:t>
      </w:r>
      <w:r>
        <w:rPr>
          <w:rFonts w:hint="cs"/>
          <w:sz w:val="28"/>
          <w:szCs w:val="28"/>
          <w:rtl/>
        </w:rPr>
        <w:t>0</w:t>
      </w:r>
      <w:r>
        <w:rPr>
          <w:sz w:val="28"/>
          <w:szCs w:val="28"/>
        </w:rPr>
        <w:t>:</w:t>
      </w:r>
      <w:r>
        <w:rPr>
          <w:rFonts w:hint="cs"/>
          <w:sz w:val="28"/>
          <w:szCs w:val="28"/>
          <w:rtl/>
        </w:rPr>
        <w:t xml:space="preserve">57 </w:t>
      </w:r>
      <w:r w:rsidRPr="00994298">
        <w:rPr>
          <w:sz w:val="28"/>
          <w:szCs w:val="28"/>
        </w:rPr>
        <w:t>h</w:t>
      </w:r>
      <w:r>
        <w:rPr>
          <w:sz w:val="28"/>
          <w:szCs w:val="28"/>
        </w:rPr>
        <w:t>ours, time since beginning: 0:</w:t>
      </w:r>
      <w:r>
        <w:rPr>
          <w:rFonts w:hint="cs"/>
          <w:sz w:val="28"/>
          <w:szCs w:val="28"/>
          <w:rtl/>
        </w:rPr>
        <w:t>29</w:t>
      </w:r>
      <w:r>
        <w:rPr>
          <w:sz w:val="28"/>
          <w:szCs w:val="28"/>
        </w:rPr>
        <w:t>:</w:t>
      </w:r>
      <w:r>
        <w:rPr>
          <w:rFonts w:hint="cs"/>
          <w:sz w:val="28"/>
          <w:szCs w:val="28"/>
          <w:rtl/>
        </w:rPr>
        <w:t>45</w:t>
      </w:r>
      <w:r w:rsidRPr="00994298">
        <w:rPr>
          <w:sz w:val="28"/>
          <w:szCs w:val="28"/>
        </w:rPr>
        <w:t xml:space="preserve"> hours, time l</w:t>
      </w:r>
      <w:r>
        <w:rPr>
          <w:sz w:val="28"/>
          <w:szCs w:val="28"/>
        </w:rPr>
        <w:t>eft to finish the epoch: 0:00:</w:t>
      </w:r>
      <w:r>
        <w:rPr>
          <w:rFonts w:hint="cs"/>
          <w:sz w:val="28"/>
          <w:szCs w:val="28"/>
          <w:rtl/>
        </w:rPr>
        <w:t>00</w:t>
      </w:r>
      <w:r>
        <w:rPr>
          <w:sz w:val="28"/>
          <w:szCs w:val="28"/>
        </w:rPr>
        <w:t xml:space="preserve"> hours, Loss/total: 8.075</w:t>
      </w:r>
      <w:r>
        <w:rPr>
          <w:rFonts w:hint="cs"/>
          <w:sz w:val="28"/>
          <w:szCs w:val="28"/>
          <w:rtl/>
        </w:rPr>
        <w:t>25</w:t>
      </w:r>
      <w:r>
        <w:rPr>
          <w:sz w:val="28"/>
          <w:szCs w:val="28"/>
        </w:rPr>
        <w:t xml:space="preserve">, </w:t>
      </w:r>
      <w:proofErr w:type="gramStart"/>
      <w:r>
        <w:rPr>
          <w:sz w:val="28"/>
          <w:szCs w:val="28"/>
        </w:rPr>
        <w:t>IoU</w:t>
      </w:r>
      <w:proofErr w:type="gramEnd"/>
      <w:r>
        <w:rPr>
          <w:sz w:val="28"/>
          <w:szCs w:val="28"/>
        </w:rPr>
        <w:t>: 0.065</w:t>
      </w:r>
      <w:r>
        <w:rPr>
          <w:rFonts w:hint="cs"/>
          <w:sz w:val="28"/>
          <w:szCs w:val="28"/>
          <w:rtl/>
        </w:rPr>
        <w:t>36</w:t>
      </w:r>
    </w:p>
    <w:p w:rsidR="00997B35" w:rsidRDefault="00997B35" w:rsidP="00997B35">
      <w:pPr>
        <w:rPr>
          <w:sz w:val="28"/>
          <w:szCs w:val="28"/>
        </w:rPr>
      </w:pPr>
      <w:r>
        <w:rPr>
          <w:noProof/>
          <w:color w:val="4F81BD" w:themeColor="accent1"/>
          <w:sz w:val="36"/>
          <w:szCs w:val="36"/>
        </w:rPr>
        <w:drawing>
          <wp:inline distT="0" distB="0" distL="0" distR="0" wp14:anchorId="76AF8911" wp14:editId="472A49A9">
            <wp:extent cx="3724910" cy="21215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910" cy="2121535"/>
                    </a:xfrm>
                    <a:prstGeom prst="rect">
                      <a:avLst/>
                    </a:prstGeom>
                    <a:noFill/>
                  </pic:spPr>
                </pic:pic>
              </a:graphicData>
            </a:graphic>
          </wp:inline>
        </w:drawing>
      </w:r>
    </w:p>
    <w:p w:rsidR="00994298" w:rsidRPr="00997B35" w:rsidRDefault="00994298" w:rsidP="00997B35">
      <w:pPr>
        <w:rPr>
          <w:rFonts w:hint="cs"/>
          <w:sz w:val="28"/>
          <w:szCs w:val="28"/>
          <w:rtl/>
        </w:rPr>
      </w:pPr>
      <w:r w:rsidRPr="00994298">
        <w:rPr>
          <w:b/>
          <w:bCs/>
          <w:sz w:val="28"/>
          <w:szCs w:val="28"/>
        </w:rPr>
        <w:t>Shows 5</w:t>
      </w:r>
      <w:r>
        <w:rPr>
          <w:b/>
          <w:bCs/>
          <w:sz w:val="28"/>
          <w:szCs w:val="28"/>
        </w:rPr>
        <w:t>0-sample logging during Phase 1</w:t>
      </w:r>
      <w:r>
        <w:rPr>
          <w:rFonts w:hint="cs"/>
          <w:b/>
          <w:bCs/>
          <w:sz w:val="28"/>
          <w:szCs w:val="28"/>
          <w:rtl/>
        </w:rPr>
        <w:t xml:space="preserve"> </w:t>
      </w:r>
      <w:r>
        <w:rPr>
          <w:b/>
          <w:bCs/>
          <w:sz w:val="28"/>
          <w:szCs w:val="28"/>
        </w:rPr>
        <w:t xml:space="preserve"> a</w:t>
      </w:r>
      <w:r w:rsidRPr="00994298">
        <w:rPr>
          <w:b/>
          <w:bCs/>
          <w:sz w:val="28"/>
          <w:szCs w:val="28"/>
        </w:rPr>
        <w:t>t Epoch 8 (960/992 and 992/992), including time for the last 48/32 samples, elapsed time since epoch start, estimated time left, and the exact Loss/total and IoU values in the required print format.</w:t>
      </w:r>
    </w:p>
    <w:p w:rsidR="00997B35" w:rsidRDefault="00997B35" w:rsidP="00994298">
      <w:pPr>
        <w:rPr>
          <w:color w:val="4F81BD" w:themeColor="accent1"/>
          <w:sz w:val="36"/>
          <w:szCs w:val="36"/>
        </w:rPr>
      </w:pPr>
    </w:p>
    <w:p w:rsidR="00997B35" w:rsidRDefault="00997B35" w:rsidP="00994298">
      <w:pPr>
        <w:rPr>
          <w:color w:val="4F81BD" w:themeColor="accent1"/>
          <w:sz w:val="36"/>
          <w:szCs w:val="36"/>
        </w:rPr>
      </w:pPr>
    </w:p>
    <w:p w:rsidR="00997B35" w:rsidRDefault="00997B35" w:rsidP="00994298">
      <w:pPr>
        <w:rPr>
          <w:color w:val="4F81BD" w:themeColor="accent1"/>
          <w:sz w:val="36"/>
          <w:szCs w:val="36"/>
        </w:rPr>
      </w:pPr>
    </w:p>
    <w:p w:rsidR="00997B35" w:rsidRDefault="00997B35" w:rsidP="00994298">
      <w:pPr>
        <w:rPr>
          <w:color w:val="4F81BD" w:themeColor="accent1"/>
          <w:sz w:val="36"/>
          <w:szCs w:val="36"/>
        </w:rPr>
      </w:pPr>
    </w:p>
    <w:p w:rsidR="00997B35" w:rsidRDefault="00997B35" w:rsidP="00994298">
      <w:pPr>
        <w:rPr>
          <w:color w:val="4F81BD" w:themeColor="accent1"/>
          <w:sz w:val="36"/>
          <w:szCs w:val="36"/>
        </w:rPr>
      </w:pPr>
    </w:p>
    <w:p w:rsidR="00997B35" w:rsidRDefault="00997B35" w:rsidP="00994298">
      <w:pPr>
        <w:rPr>
          <w:color w:val="4F81BD" w:themeColor="accent1"/>
          <w:sz w:val="36"/>
          <w:szCs w:val="36"/>
        </w:rPr>
      </w:pPr>
    </w:p>
    <w:p w:rsidR="00994298" w:rsidRPr="00994298" w:rsidRDefault="00994298" w:rsidP="00994298">
      <w:pPr>
        <w:rPr>
          <w:color w:val="4F81BD" w:themeColor="accent1"/>
          <w:sz w:val="36"/>
          <w:szCs w:val="36"/>
        </w:rPr>
      </w:pPr>
      <w:r>
        <w:rPr>
          <w:color w:val="4F81BD" w:themeColor="accent1"/>
          <w:sz w:val="36"/>
          <w:szCs w:val="36"/>
        </w:rPr>
        <w:lastRenderedPageBreak/>
        <w:t>phase_2</w:t>
      </w:r>
    </w:p>
    <w:p w:rsidR="00994298" w:rsidRDefault="00994298" w:rsidP="001E21E5">
      <w:pPr>
        <w:numPr>
          <w:ilvl w:val="0"/>
          <w:numId w:val="11"/>
        </w:numPr>
        <w:rPr>
          <w:sz w:val="28"/>
          <w:szCs w:val="28"/>
        </w:rPr>
      </w:pPr>
      <w:r w:rsidRPr="00994298">
        <w:rPr>
          <w:sz w:val="28"/>
          <w:szCs w:val="28"/>
        </w:rPr>
        <w:t>Source: SeqTrack/logs/seqtrack-seqtrack_b256</w:t>
      </w:r>
    </w:p>
    <w:p w:rsidR="002433F8" w:rsidRPr="00994298" w:rsidRDefault="002433F8" w:rsidP="002433F8">
      <w:pPr>
        <w:ind w:left="360"/>
        <w:rPr>
          <w:sz w:val="28"/>
          <w:szCs w:val="28"/>
        </w:rPr>
      </w:pPr>
      <w:r w:rsidRPr="002433F8">
        <w:rPr>
          <w:sz w:val="28"/>
          <w:szCs w:val="28"/>
        </w:rPr>
        <w:t xml:space="preserve">[phase_2] Epoch 8: 992 / 992 samples, time for last 32 samples: 0:01:02 hours, time since beginning: 0:32:31 hours, time left to finish the epoch: 0:00:00 hours, Loss/total: 8.07525, </w:t>
      </w:r>
      <w:proofErr w:type="gramStart"/>
      <w:r w:rsidRPr="002433F8">
        <w:rPr>
          <w:sz w:val="28"/>
          <w:szCs w:val="28"/>
        </w:rPr>
        <w:t>IoU</w:t>
      </w:r>
      <w:proofErr w:type="gramEnd"/>
      <w:r w:rsidRPr="002433F8">
        <w:rPr>
          <w:sz w:val="28"/>
          <w:szCs w:val="28"/>
        </w:rPr>
        <w:t>: 0.06536</w:t>
      </w:r>
    </w:p>
    <w:p w:rsidR="00994298" w:rsidRDefault="00994298" w:rsidP="0019510C">
      <w:pPr>
        <w:rPr>
          <w:sz w:val="28"/>
          <w:szCs w:val="28"/>
        </w:rPr>
      </w:pPr>
    </w:p>
    <w:p w:rsidR="0019510C" w:rsidRDefault="00994298" w:rsidP="0019510C">
      <w:pPr>
        <w:rPr>
          <w:rFonts w:hint="cs"/>
          <w:sz w:val="28"/>
          <w:szCs w:val="28"/>
          <w:rtl/>
        </w:rPr>
      </w:pPr>
      <w:r>
        <w:rPr>
          <w:noProof/>
          <w:sz w:val="28"/>
          <w:szCs w:val="28"/>
        </w:rPr>
        <w:drawing>
          <wp:inline distT="0" distB="0" distL="0" distR="0" wp14:anchorId="67B6A135">
            <wp:extent cx="3895725" cy="21520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2152015"/>
                    </a:xfrm>
                    <a:prstGeom prst="rect">
                      <a:avLst/>
                    </a:prstGeom>
                    <a:noFill/>
                  </pic:spPr>
                </pic:pic>
              </a:graphicData>
            </a:graphic>
          </wp:inline>
        </w:drawing>
      </w:r>
    </w:p>
    <w:p w:rsidR="00994298" w:rsidRDefault="00994298" w:rsidP="00994298">
      <w:pPr>
        <w:rPr>
          <w:b/>
          <w:bCs/>
          <w:sz w:val="28"/>
          <w:szCs w:val="28"/>
        </w:rPr>
      </w:pPr>
      <w:r w:rsidRPr="00994298">
        <w:rPr>
          <w:b/>
          <w:bCs/>
          <w:sz w:val="28"/>
          <w:szCs w:val="28"/>
        </w:rPr>
        <w:t>Shows 50-sample logging during Phase 2 at Epoch 8 (960/992 and 992/992), including time for the last 48/32 samples, elapsed time since epoch start, estimated time left, and the exact Loss/total and IoU values in the required print format.</w:t>
      </w:r>
    </w:p>
    <w:p w:rsidR="00997B35" w:rsidRPr="00994298" w:rsidRDefault="00997B35" w:rsidP="00994298">
      <w:pPr>
        <w:rPr>
          <w:b/>
          <w:bCs/>
          <w:sz w:val="28"/>
          <w:szCs w:val="28"/>
        </w:rPr>
      </w:pPr>
    </w:p>
    <w:p w:rsidR="006568F2" w:rsidRPr="006C6585" w:rsidRDefault="006C30BE">
      <w:pPr>
        <w:pStyle w:val="Heading2"/>
        <w:rPr>
          <w:sz w:val="40"/>
          <w:szCs w:val="40"/>
        </w:rPr>
      </w:pPr>
      <w:r w:rsidRPr="006C6585">
        <w:rPr>
          <w:sz w:val="40"/>
          <w:szCs w:val="40"/>
        </w:rPr>
        <w:t>7. Hugging Face Integration</w:t>
      </w:r>
    </w:p>
    <w:p w:rsidR="006C30BE" w:rsidRDefault="006C30BE" w:rsidP="00C63EBF">
      <w:pPr>
        <w:rPr>
          <w:sz w:val="28"/>
          <w:szCs w:val="28"/>
          <w:rtl/>
        </w:rPr>
      </w:pPr>
      <w:r w:rsidRPr="006C6585">
        <w:rPr>
          <w:sz w:val="28"/>
          <w:szCs w:val="28"/>
        </w:rPr>
        <w:t>Both training phases incorporated automatic checkpoint upload to the Hugging Face repository (`</w:t>
      </w:r>
      <w:r w:rsidR="00C63EBF" w:rsidRPr="00C63EBF">
        <w:rPr>
          <w:i/>
          <w:iCs/>
          <w:color w:val="4F81BD" w:themeColor="accent1"/>
          <w:sz w:val="28"/>
          <w:szCs w:val="28"/>
        </w:rPr>
        <w:t>https:</w:t>
      </w:r>
      <w:bookmarkStart w:id="0" w:name="_GoBack"/>
      <w:bookmarkEnd w:id="0"/>
      <w:r w:rsidR="00C63EBF" w:rsidRPr="00C63EBF">
        <w:rPr>
          <w:i/>
          <w:iCs/>
          <w:color w:val="4F81BD" w:themeColor="accent1"/>
          <w:sz w:val="28"/>
          <w:szCs w:val="28"/>
        </w:rPr>
        <w:t>//huggingface.co/ayamohamed2500/seqtrackcheckpoints/tree/main</w:t>
      </w:r>
      <w:r w:rsidRPr="006C6585">
        <w:rPr>
          <w:sz w:val="28"/>
          <w:szCs w:val="28"/>
        </w:rPr>
        <w:t xml:space="preserve">`). </w:t>
      </w:r>
    </w:p>
    <w:p w:rsidR="006568F2" w:rsidRPr="006C6585" w:rsidRDefault="006C30BE" w:rsidP="00C63EBF">
      <w:pPr>
        <w:rPr>
          <w:sz w:val="28"/>
          <w:szCs w:val="28"/>
        </w:rPr>
      </w:pPr>
      <w:r w:rsidRPr="006C6585">
        <w:rPr>
          <w:sz w:val="28"/>
          <w:szCs w:val="28"/>
        </w:rPr>
        <w:t>Each phase was organized into separate folders ('phase_1' and 'phase_2') for version control. Minor SSL upload errors occurred occasionally but were resolved through automatic retries.</w:t>
      </w:r>
    </w:p>
    <w:p w:rsidR="006568F2" w:rsidRPr="006C6585" w:rsidRDefault="006C30BE">
      <w:pPr>
        <w:pStyle w:val="Heading2"/>
        <w:rPr>
          <w:sz w:val="40"/>
          <w:szCs w:val="40"/>
        </w:rPr>
      </w:pPr>
      <w:r w:rsidRPr="006C6585">
        <w:rPr>
          <w:sz w:val="40"/>
          <w:szCs w:val="40"/>
        </w:rPr>
        <w:lastRenderedPageBreak/>
        <w:t>8. Observations &amp; Discussion</w:t>
      </w:r>
    </w:p>
    <w:p w:rsidR="006568F2" w:rsidRPr="006C6585" w:rsidRDefault="006C30BE">
      <w:pPr>
        <w:rPr>
          <w:sz w:val="28"/>
          <w:szCs w:val="28"/>
        </w:rPr>
      </w:pPr>
      <w:r w:rsidRPr="006C6585">
        <w:rPr>
          <w:sz w:val="28"/>
          <w:szCs w:val="28"/>
        </w:rPr>
        <w:t>Throughout both training phases, the SeqTrack model demonstrated robust convergence and reproducibility. The integration of checkpoint resumption ensured training continuity even after interruptions. The IoU curve trends confirmed that the model effectively learned object localization and tracking consistency.</w:t>
      </w:r>
    </w:p>
    <w:p w:rsidR="006568F2" w:rsidRPr="006C6585" w:rsidRDefault="006C30BE">
      <w:pPr>
        <w:pStyle w:val="Heading2"/>
        <w:rPr>
          <w:sz w:val="40"/>
          <w:szCs w:val="40"/>
        </w:rPr>
      </w:pPr>
      <w:r w:rsidRPr="006C6585">
        <w:rPr>
          <w:sz w:val="40"/>
          <w:szCs w:val="40"/>
        </w:rPr>
        <w:t>9. Conclusion</w:t>
      </w:r>
    </w:p>
    <w:p w:rsidR="006568F2" w:rsidRPr="006C6585" w:rsidRDefault="006C30BE">
      <w:pPr>
        <w:rPr>
          <w:sz w:val="28"/>
          <w:szCs w:val="28"/>
        </w:rPr>
      </w:pPr>
      <w:r w:rsidRPr="006C6585">
        <w:rPr>
          <w:sz w:val="28"/>
          <w:szCs w:val="28"/>
        </w:rPr>
        <w:t>In summary, both training phases of SeqTrack achieved successful performance improvements with reproducible results. Phase 1 established a solid baseline, while Phase 2 refined the learned representations and improved IoU and loss metrics. The Hugging Face integration streamlined checkpoint management, ensuring the reliability and portability of the training workflow.</w:t>
      </w:r>
    </w:p>
    <w:sectPr w:rsidR="006568F2" w:rsidRPr="006C65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DF06ED"/>
    <w:multiLevelType w:val="multilevel"/>
    <w:tmpl w:val="DB749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9F1532"/>
    <w:multiLevelType w:val="multilevel"/>
    <w:tmpl w:val="A9886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B97502"/>
    <w:multiLevelType w:val="multilevel"/>
    <w:tmpl w:val="5AC2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FB737B"/>
    <w:multiLevelType w:val="multilevel"/>
    <w:tmpl w:val="1EC0F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FF7141"/>
    <w:multiLevelType w:val="multilevel"/>
    <w:tmpl w:val="2F74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060D77"/>
    <w:multiLevelType w:val="multilevel"/>
    <w:tmpl w:val="B692AA0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90258A"/>
    <w:multiLevelType w:val="multilevel"/>
    <w:tmpl w:val="FC0E42AC"/>
    <w:lvl w:ilvl="0">
      <w:start w:val="1"/>
      <w:numFmt w:val="bullet"/>
      <w:lvlText w:val=""/>
      <w:lvlJc w:val="left"/>
      <w:pPr>
        <w:tabs>
          <w:tab w:val="num" w:pos="720"/>
        </w:tabs>
        <w:ind w:left="720" w:hanging="360"/>
      </w:pPr>
      <w:rPr>
        <w:rFonts w:ascii="Symbol" w:hAnsi="Symbol" w:hint="default"/>
        <w:color w:val="4F81BD" w:themeColor="accent1"/>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F179ED"/>
    <w:multiLevelType w:val="multilevel"/>
    <w:tmpl w:val="71C28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B707A5"/>
    <w:multiLevelType w:val="multilevel"/>
    <w:tmpl w:val="E5DE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D57A95"/>
    <w:multiLevelType w:val="multilevel"/>
    <w:tmpl w:val="DFE84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20C7F"/>
    <w:multiLevelType w:val="multilevel"/>
    <w:tmpl w:val="43F0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BC1170"/>
    <w:multiLevelType w:val="multilevel"/>
    <w:tmpl w:val="75A49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BD374E"/>
    <w:multiLevelType w:val="multilevel"/>
    <w:tmpl w:val="CD9A4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0413DD"/>
    <w:multiLevelType w:val="hybridMultilevel"/>
    <w:tmpl w:val="92CA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0B04AB"/>
    <w:multiLevelType w:val="multilevel"/>
    <w:tmpl w:val="84D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100234"/>
    <w:multiLevelType w:val="multilevel"/>
    <w:tmpl w:val="4E7A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CB7E5F"/>
    <w:multiLevelType w:val="multilevel"/>
    <w:tmpl w:val="BE9E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E416E5"/>
    <w:multiLevelType w:val="multilevel"/>
    <w:tmpl w:val="2CFA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9F595B"/>
    <w:multiLevelType w:val="multilevel"/>
    <w:tmpl w:val="8E50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2C1B84"/>
    <w:multiLevelType w:val="multilevel"/>
    <w:tmpl w:val="A290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303C62"/>
    <w:multiLevelType w:val="multilevel"/>
    <w:tmpl w:val="88E2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F86C20"/>
    <w:multiLevelType w:val="multilevel"/>
    <w:tmpl w:val="90EE9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5155C3"/>
    <w:multiLevelType w:val="multilevel"/>
    <w:tmpl w:val="BCF82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BC6481"/>
    <w:multiLevelType w:val="multilevel"/>
    <w:tmpl w:val="CE423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AB3077"/>
    <w:multiLevelType w:val="hybridMultilevel"/>
    <w:tmpl w:val="B882D6C2"/>
    <w:lvl w:ilvl="0" w:tplc="1B96AC64">
      <w:start w:val="1"/>
      <w:numFmt w:val="bullet"/>
      <w:lvlText w:val=""/>
      <w:lvlJc w:val="left"/>
      <w:pPr>
        <w:ind w:left="720" w:hanging="360"/>
      </w:pPr>
      <w:rPr>
        <w:rFonts w:ascii="Symbol" w:hAnsi="Symbol" w:hint="default"/>
        <w:sz w:val="20"/>
        <w:szCs w:val="20"/>
      </w:rPr>
    </w:lvl>
    <w:lvl w:ilvl="1" w:tplc="80A47BBA">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4957F1"/>
    <w:multiLevelType w:val="multilevel"/>
    <w:tmpl w:val="EEEE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color w:val="4F81BD" w:themeColor="accent1"/>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0"/>
  </w:num>
  <w:num w:numId="8">
    <w:abstractNumId w:val="18"/>
  </w:num>
  <w:num w:numId="9">
    <w:abstractNumId w:val="12"/>
  </w:num>
  <w:num w:numId="10">
    <w:abstractNumId w:val="8"/>
  </w:num>
  <w:num w:numId="11">
    <w:abstractNumId w:val="11"/>
  </w:num>
  <w:num w:numId="12">
    <w:abstractNumId w:val="19"/>
  </w:num>
  <w:num w:numId="13">
    <w:abstractNumId w:val="15"/>
  </w:num>
  <w:num w:numId="14">
    <w:abstractNumId w:val="6"/>
  </w:num>
  <w:num w:numId="15">
    <w:abstractNumId w:val="27"/>
  </w:num>
  <w:num w:numId="16">
    <w:abstractNumId w:val="7"/>
  </w:num>
  <w:num w:numId="17">
    <w:abstractNumId w:val="28"/>
  </w:num>
  <w:num w:numId="18">
    <w:abstractNumId w:val="17"/>
  </w:num>
  <w:num w:numId="19">
    <w:abstractNumId w:val="13"/>
  </w:num>
  <w:num w:numId="20">
    <w:abstractNumId w:val="25"/>
  </w:num>
  <w:num w:numId="21">
    <w:abstractNumId w:val="14"/>
  </w:num>
  <w:num w:numId="22">
    <w:abstractNumId w:val="21"/>
  </w:num>
  <w:num w:numId="23">
    <w:abstractNumId w:val="22"/>
  </w:num>
  <w:num w:numId="24">
    <w:abstractNumId w:val="10"/>
  </w:num>
  <w:num w:numId="25">
    <w:abstractNumId w:val="26"/>
  </w:num>
  <w:num w:numId="26">
    <w:abstractNumId w:val="20"/>
  </w:num>
  <w:num w:numId="27">
    <w:abstractNumId w:val="23"/>
  </w:num>
  <w:num w:numId="28">
    <w:abstractNumId w:val="29"/>
  </w:num>
  <w:num w:numId="29">
    <w:abstractNumId w:val="24"/>
  </w:num>
  <w:num w:numId="30">
    <w:abstractNumId w:val="9"/>
  </w:num>
  <w:num w:numId="31">
    <w:abstractNumId w:val="16"/>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407"/>
    <w:rsid w:val="00034616"/>
    <w:rsid w:val="00036D6A"/>
    <w:rsid w:val="0006063C"/>
    <w:rsid w:val="000B1DCB"/>
    <w:rsid w:val="000C19EB"/>
    <w:rsid w:val="00100C4F"/>
    <w:rsid w:val="0011455D"/>
    <w:rsid w:val="0015074B"/>
    <w:rsid w:val="0019510C"/>
    <w:rsid w:val="001A51DB"/>
    <w:rsid w:val="001E21E5"/>
    <w:rsid w:val="002433F8"/>
    <w:rsid w:val="0029639D"/>
    <w:rsid w:val="002C7AA5"/>
    <w:rsid w:val="00326F90"/>
    <w:rsid w:val="00526302"/>
    <w:rsid w:val="006568F2"/>
    <w:rsid w:val="006C30BE"/>
    <w:rsid w:val="006C6585"/>
    <w:rsid w:val="007B2000"/>
    <w:rsid w:val="00817AA2"/>
    <w:rsid w:val="00994298"/>
    <w:rsid w:val="00997B35"/>
    <w:rsid w:val="00AA1D8D"/>
    <w:rsid w:val="00B47730"/>
    <w:rsid w:val="00C63EBF"/>
    <w:rsid w:val="00CB0664"/>
    <w:rsid w:val="00DA7685"/>
    <w:rsid w:val="00F0282B"/>
    <w:rsid w:val="00F33B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3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2">
    <w:name w:val="my-2"/>
    <w:basedOn w:val="Normal"/>
    <w:rsid w:val="00DA76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7AA2"/>
    <w:rPr>
      <w:color w:val="0000FF"/>
      <w:u w:val="single"/>
    </w:rPr>
  </w:style>
  <w:style w:type="character" w:styleId="HTMLCode">
    <w:name w:val="HTML Code"/>
    <w:basedOn w:val="DefaultParagraphFont"/>
    <w:uiPriority w:val="99"/>
    <w:semiHidden/>
    <w:unhideWhenUsed/>
    <w:rsid w:val="00817A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3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3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2">
    <w:name w:val="my-2"/>
    <w:basedOn w:val="Normal"/>
    <w:rsid w:val="00DA76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7AA2"/>
    <w:rPr>
      <w:color w:val="0000FF"/>
      <w:u w:val="single"/>
    </w:rPr>
  </w:style>
  <w:style w:type="character" w:styleId="HTMLCode">
    <w:name w:val="HTML Code"/>
    <w:basedOn w:val="DefaultParagraphFont"/>
    <w:uiPriority w:val="99"/>
    <w:semiHidden/>
    <w:unhideWhenUsed/>
    <w:rsid w:val="00817A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3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1028">
      <w:bodyDiv w:val="1"/>
      <w:marLeft w:val="0"/>
      <w:marRight w:val="0"/>
      <w:marTop w:val="0"/>
      <w:marBottom w:val="0"/>
      <w:divBdr>
        <w:top w:val="none" w:sz="0" w:space="0" w:color="auto"/>
        <w:left w:val="none" w:sz="0" w:space="0" w:color="auto"/>
        <w:bottom w:val="none" w:sz="0" w:space="0" w:color="auto"/>
        <w:right w:val="none" w:sz="0" w:space="0" w:color="auto"/>
      </w:divBdr>
    </w:div>
    <w:div w:id="208076903">
      <w:bodyDiv w:val="1"/>
      <w:marLeft w:val="0"/>
      <w:marRight w:val="0"/>
      <w:marTop w:val="0"/>
      <w:marBottom w:val="0"/>
      <w:divBdr>
        <w:top w:val="none" w:sz="0" w:space="0" w:color="auto"/>
        <w:left w:val="none" w:sz="0" w:space="0" w:color="auto"/>
        <w:bottom w:val="none" w:sz="0" w:space="0" w:color="auto"/>
        <w:right w:val="none" w:sz="0" w:space="0" w:color="auto"/>
      </w:divBdr>
    </w:div>
    <w:div w:id="231161137">
      <w:bodyDiv w:val="1"/>
      <w:marLeft w:val="0"/>
      <w:marRight w:val="0"/>
      <w:marTop w:val="0"/>
      <w:marBottom w:val="0"/>
      <w:divBdr>
        <w:top w:val="none" w:sz="0" w:space="0" w:color="auto"/>
        <w:left w:val="none" w:sz="0" w:space="0" w:color="auto"/>
        <w:bottom w:val="none" w:sz="0" w:space="0" w:color="auto"/>
        <w:right w:val="none" w:sz="0" w:space="0" w:color="auto"/>
      </w:divBdr>
    </w:div>
    <w:div w:id="398527368">
      <w:bodyDiv w:val="1"/>
      <w:marLeft w:val="0"/>
      <w:marRight w:val="0"/>
      <w:marTop w:val="0"/>
      <w:marBottom w:val="0"/>
      <w:divBdr>
        <w:top w:val="none" w:sz="0" w:space="0" w:color="auto"/>
        <w:left w:val="none" w:sz="0" w:space="0" w:color="auto"/>
        <w:bottom w:val="none" w:sz="0" w:space="0" w:color="auto"/>
        <w:right w:val="none" w:sz="0" w:space="0" w:color="auto"/>
      </w:divBdr>
    </w:div>
    <w:div w:id="454178382">
      <w:bodyDiv w:val="1"/>
      <w:marLeft w:val="0"/>
      <w:marRight w:val="0"/>
      <w:marTop w:val="0"/>
      <w:marBottom w:val="0"/>
      <w:divBdr>
        <w:top w:val="none" w:sz="0" w:space="0" w:color="auto"/>
        <w:left w:val="none" w:sz="0" w:space="0" w:color="auto"/>
        <w:bottom w:val="none" w:sz="0" w:space="0" w:color="auto"/>
        <w:right w:val="none" w:sz="0" w:space="0" w:color="auto"/>
      </w:divBdr>
    </w:div>
    <w:div w:id="571083817">
      <w:bodyDiv w:val="1"/>
      <w:marLeft w:val="0"/>
      <w:marRight w:val="0"/>
      <w:marTop w:val="0"/>
      <w:marBottom w:val="0"/>
      <w:divBdr>
        <w:top w:val="none" w:sz="0" w:space="0" w:color="auto"/>
        <w:left w:val="none" w:sz="0" w:space="0" w:color="auto"/>
        <w:bottom w:val="none" w:sz="0" w:space="0" w:color="auto"/>
        <w:right w:val="none" w:sz="0" w:space="0" w:color="auto"/>
      </w:divBdr>
    </w:div>
    <w:div w:id="738862878">
      <w:bodyDiv w:val="1"/>
      <w:marLeft w:val="0"/>
      <w:marRight w:val="0"/>
      <w:marTop w:val="0"/>
      <w:marBottom w:val="0"/>
      <w:divBdr>
        <w:top w:val="none" w:sz="0" w:space="0" w:color="auto"/>
        <w:left w:val="none" w:sz="0" w:space="0" w:color="auto"/>
        <w:bottom w:val="none" w:sz="0" w:space="0" w:color="auto"/>
        <w:right w:val="none" w:sz="0" w:space="0" w:color="auto"/>
      </w:divBdr>
    </w:div>
    <w:div w:id="936672040">
      <w:bodyDiv w:val="1"/>
      <w:marLeft w:val="0"/>
      <w:marRight w:val="0"/>
      <w:marTop w:val="0"/>
      <w:marBottom w:val="0"/>
      <w:divBdr>
        <w:top w:val="none" w:sz="0" w:space="0" w:color="auto"/>
        <w:left w:val="none" w:sz="0" w:space="0" w:color="auto"/>
        <w:bottom w:val="none" w:sz="0" w:space="0" w:color="auto"/>
        <w:right w:val="none" w:sz="0" w:space="0" w:color="auto"/>
      </w:divBdr>
    </w:div>
    <w:div w:id="977340046">
      <w:bodyDiv w:val="1"/>
      <w:marLeft w:val="0"/>
      <w:marRight w:val="0"/>
      <w:marTop w:val="0"/>
      <w:marBottom w:val="0"/>
      <w:divBdr>
        <w:top w:val="none" w:sz="0" w:space="0" w:color="auto"/>
        <w:left w:val="none" w:sz="0" w:space="0" w:color="auto"/>
        <w:bottom w:val="none" w:sz="0" w:space="0" w:color="auto"/>
        <w:right w:val="none" w:sz="0" w:space="0" w:color="auto"/>
      </w:divBdr>
    </w:div>
    <w:div w:id="990327834">
      <w:bodyDiv w:val="1"/>
      <w:marLeft w:val="0"/>
      <w:marRight w:val="0"/>
      <w:marTop w:val="0"/>
      <w:marBottom w:val="0"/>
      <w:divBdr>
        <w:top w:val="none" w:sz="0" w:space="0" w:color="auto"/>
        <w:left w:val="none" w:sz="0" w:space="0" w:color="auto"/>
        <w:bottom w:val="none" w:sz="0" w:space="0" w:color="auto"/>
        <w:right w:val="none" w:sz="0" w:space="0" w:color="auto"/>
      </w:divBdr>
    </w:div>
    <w:div w:id="1074665828">
      <w:bodyDiv w:val="1"/>
      <w:marLeft w:val="0"/>
      <w:marRight w:val="0"/>
      <w:marTop w:val="0"/>
      <w:marBottom w:val="0"/>
      <w:divBdr>
        <w:top w:val="none" w:sz="0" w:space="0" w:color="auto"/>
        <w:left w:val="none" w:sz="0" w:space="0" w:color="auto"/>
        <w:bottom w:val="none" w:sz="0" w:space="0" w:color="auto"/>
        <w:right w:val="none" w:sz="0" w:space="0" w:color="auto"/>
      </w:divBdr>
    </w:div>
    <w:div w:id="1090852288">
      <w:bodyDiv w:val="1"/>
      <w:marLeft w:val="0"/>
      <w:marRight w:val="0"/>
      <w:marTop w:val="0"/>
      <w:marBottom w:val="0"/>
      <w:divBdr>
        <w:top w:val="none" w:sz="0" w:space="0" w:color="auto"/>
        <w:left w:val="none" w:sz="0" w:space="0" w:color="auto"/>
        <w:bottom w:val="none" w:sz="0" w:space="0" w:color="auto"/>
        <w:right w:val="none" w:sz="0" w:space="0" w:color="auto"/>
      </w:divBdr>
    </w:div>
    <w:div w:id="1337229024">
      <w:bodyDiv w:val="1"/>
      <w:marLeft w:val="0"/>
      <w:marRight w:val="0"/>
      <w:marTop w:val="0"/>
      <w:marBottom w:val="0"/>
      <w:divBdr>
        <w:top w:val="none" w:sz="0" w:space="0" w:color="auto"/>
        <w:left w:val="none" w:sz="0" w:space="0" w:color="auto"/>
        <w:bottom w:val="none" w:sz="0" w:space="0" w:color="auto"/>
        <w:right w:val="none" w:sz="0" w:space="0" w:color="auto"/>
      </w:divBdr>
    </w:div>
    <w:div w:id="1385367857">
      <w:bodyDiv w:val="1"/>
      <w:marLeft w:val="0"/>
      <w:marRight w:val="0"/>
      <w:marTop w:val="0"/>
      <w:marBottom w:val="0"/>
      <w:divBdr>
        <w:top w:val="none" w:sz="0" w:space="0" w:color="auto"/>
        <w:left w:val="none" w:sz="0" w:space="0" w:color="auto"/>
        <w:bottom w:val="none" w:sz="0" w:space="0" w:color="auto"/>
        <w:right w:val="none" w:sz="0" w:space="0" w:color="auto"/>
      </w:divBdr>
    </w:div>
    <w:div w:id="1390612166">
      <w:bodyDiv w:val="1"/>
      <w:marLeft w:val="0"/>
      <w:marRight w:val="0"/>
      <w:marTop w:val="0"/>
      <w:marBottom w:val="0"/>
      <w:divBdr>
        <w:top w:val="none" w:sz="0" w:space="0" w:color="auto"/>
        <w:left w:val="none" w:sz="0" w:space="0" w:color="auto"/>
        <w:bottom w:val="none" w:sz="0" w:space="0" w:color="auto"/>
        <w:right w:val="none" w:sz="0" w:space="0" w:color="auto"/>
      </w:divBdr>
    </w:div>
    <w:div w:id="1611545821">
      <w:bodyDiv w:val="1"/>
      <w:marLeft w:val="0"/>
      <w:marRight w:val="0"/>
      <w:marTop w:val="0"/>
      <w:marBottom w:val="0"/>
      <w:divBdr>
        <w:top w:val="none" w:sz="0" w:space="0" w:color="auto"/>
        <w:left w:val="none" w:sz="0" w:space="0" w:color="auto"/>
        <w:bottom w:val="none" w:sz="0" w:space="0" w:color="auto"/>
        <w:right w:val="none" w:sz="0" w:space="0" w:color="auto"/>
      </w:divBdr>
    </w:div>
    <w:div w:id="1794397718">
      <w:bodyDiv w:val="1"/>
      <w:marLeft w:val="0"/>
      <w:marRight w:val="0"/>
      <w:marTop w:val="0"/>
      <w:marBottom w:val="0"/>
      <w:divBdr>
        <w:top w:val="none" w:sz="0" w:space="0" w:color="auto"/>
        <w:left w:val="none" w:sz="0" w:space="0" w:color="auto"/>
        <w:bottom w:val="none" w:sz="0" w:space="0" w:color="auto"/>
        <w:right w:val="none" w:sz="0" w:space="0" w:color="auto"/>
      </w:divBdr>
    </w:div>
    <w:div w:id="1798137464">
      <w:bodyDiv w:val="1"/>
      <w:marLeft w:val="0"/>
      <w:marRight w:val="0"/>
      <w:marTop w:val="0"/>
      <w:marBottom w:val="0"/>
      <w:divBdr>
        <w:top w:val="none" w:sz="0" w:space="0" w:color="auto"/>
        <w:left w:val="none" w:sz="0" w:space="0" w:color="auto"/>
        <w:bottom w:val="none" w:sz="0" w:space="0" w:color="auto"/>
        <w:right w:val="none" w:sz="0" w:space="0" w:color="auto"/>
      </w:divBdr>
    </w:div>
    <w:div w:id="1931545413">
      <w:bodyDiv w:val="1"/>
      <w:marLeft w:val="0"/>
      <w:marRight w:val="0"/>
      <w:marTop w:val="0"/>
      <w:marBottom w:val="0"/>
      <w:divBdr>
        <w:top w:val="none" w:sz="0" w:space="0" w:color="auto"/>
        <w:left w:val="none" w:sz="0" w:space="0" w:color="auto"/>
        <w:bottom w:val="none" w:sz="0" w:space="0" w:color="auto"/>
        <w:right w:val="none" w:sz="0" w:space="0" w:color="auto"/>
      </w:divBdr>
    </w:div>
    <w:div w:id="1934321127">
      <w:bodyDiv w:val="1"/>
      <w:marLeft w:val="0"/>
      <w:marRight w:val="0"/>
      <w:marTop w:val="0"/>
      <w:marBottom w:val="0"/>
      <w:divBdr>
        <w:top w:val="none" w:sz="0" w:space="0" w:color="auto"/>
        <w:left w:val="none" w:sz="0" w:space="0" w:color="auto"/>
        <w:bottom w:val="none" w:sz="0" w:space="0" w:color="auto"/>
        <w:right w:val="none" w:sz="0" w:space="0" w:color="auto"/>
      </w:divBdr>
    </w:div>
    <w:div w:id="1994334987">
      <w:bodyDiv w:val="1"/>
      <w:marLeft w:val="0"/>
      <w:marRight w:val="0"/>
      <w:marTop w:val="0"/>
      <w:marBottom w:val="0"/>
      <w:divBdr>
        <w:top w:val="none" w:sz="0" w:space="0" w:color="auto"/>
        <w:left w:val="none" w:sz="0" w:space="0" w:color="auto"/>
        <w:bottom w:val="none" w:sz="0" w:space="0" w:color="auto"/>
        <w:right w:val="none" w:sz="0" w:space="0" w:color="auto"/>
      </w:divBdr>
    </w:div>
    <w:div w:id="2020963561">
      <w:bodyDiv w:val="1"/>
      <w:marLeft w:val="0"/>
      <w:marRight w:val="0"/>
      <w:marTop w:val="0"/>
      <w:marBottom w:val="0"/>
      <w:divBdr>
        <w:top w:val="none" w:sz="0" w:space="0" w:color="auto"/>
        <w:left w:val="none" w:sz="0" w:space="0" w:color="auto"/>
        <w:bottom w:val="none" w:sz="0" w:space="0" w:color="auto"/>
        <w:right w:val="none" w:sz="0" w:space="0" w:color="auto"/>
      </w:divBdr>
    </w:div>
    <w:div w:id="2104766815">
      <w:bodyDiv w:val="1"/>
      <w:marLeft w:val="0"/>
      <w:marRight w:val="0"/>
      <w:marTop w:val="0"/>
      <w:marBottom w:val="0"/>
      <w:divBdr>
        <w:top w:val="none" w:sz="0" w:space="0" w:color="auto"/>
        <w:left w:val="none" w:sz="0" w:space="0" w:color="auto"/>
        <w:bottom w:val="none" w:sz="0" w:space="0" w:color="auto"/>
        <w:right w:val="none" w:sz="0" w:space="0" w:color="auto"/>
      </w:divBdr>
    </w:div>
    <w:div w:id="2126579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microsoft/VideoX/tree/master/SeqTrack"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3D581-B81A-4B4A-8FD2-1DBA13F4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T</cp:lastModifiedBy>
  <cp:revision>2</cp:revision>
  <dcterms:created xsi:type="dcterms:W3CDTF">2025-10-21T19:54:00Z</dcterms:created>
  <dcterms:modified xsi:type="dcterms:W3CDTF">2025-10-21T22:45:00Z</dcterms:modified>
</cp:coreProperties>
</file>